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8" w:firstLineChars="750"/>
        <w:rPr>
          <w:rFonts w:hint="default"/>
          <w:b/>
          <w:bCs/>
          <w:sz w:val="28"/>
          <w:szCs w:val="28"/>
          <w:lang w:val="en-GB"/>
        </w:rPr>
      </w:pPr>
      <w:r>
        <w:rPr>
          <w:rFonts w:hint="default"/>
          <w:b/>
          <w:bCs/>
          <w:sz w:val="28"/>
          <w:szCs w:val="28"/>
          <w:lang w:val="en-GB"/>
        </w:rPr>
        <w:t xml:space="preserve">3135194   ITNPBD7 PROJECT REPORT </w:t>
      </w:r>
    </w:p>
    <w:p>
      <w:pPr>
        <w:ind w:firstLine="2108" w:firstLineChars="750"/>
        <w:rPr>
          <w:rFonts w:hint="default"/>
          <w:b/>
          <w:bCs/>
          <w:sz w:val="28"/>
          <w:szCs w:val="28"/>
          <w:lang w:val="en-GB"/>
        </w:rPr>
      </w:pPr>
    </w:p>
    <w:p>
      <w:pPr>
        <w:ind w:firstLine="2108" w:firstLineChars="750"/>
        <w:rPr>
          <w:rFonts w:hint="default"/>
          <w:b/>
          <w:bCs/>
          <w:sz w:val="28"/>
          <w:szCs w:val="28"/>
          <w:lang w:val="en-GB"/>
        </w:rPr>
      </w:pPr>
      <w:r>
        <w:rPr>
          <w:rFonts w:hint="default"/>
          <w:b/>
          <w:bCs/>
          <w:sz w:val="28"/>
          <w:szCs w:val="28"/>
          <w:lang w:val="en-GB"/>
        </w:rPr>
        <w:t>Part 1</w:t>
      </w:r>
    </w:p>
    <w:p>
      <w:pPr>
        <w:ind w:firstLine="2108" w:firstLineChars="750"/>
        <w:rPr>
          <w:rFonts w:hint="default"/>
          <w:b/>
          <w:bCs/>
          <w:sz w:val="28"/>
          <w:szCs w:val="28"/>
          <w:lang w:val="en-GB"/>
        </w:rPr>
      </w:pPr>
    </w:p>
    <w:p>
      <w:pPr>
        <w:rPr>
          <w:rFonts w:hint="default"/>
          <w:b/>
          <w:bCs/>
          <w:sz w:val="22"/>
          <w:szCs w:val="22"/>
          <w:lang w:val="en-GB"/>
        </w:rPr>
      </w:pPr>
      <w:r>
        <w:rPr>
          <w:rFonts w:hint="default"/>
          <w:b/>
          <w:bCs/>
          <w:sz w:val="22"/>
          <w:szCs w:val="22"/>
          <w:lang w:val="en-GB"/>
        </w:rPr>
        <w:t>Below  are some Hadoop commands needed to prepare HDFS space, move data to/fro, run code, clean-up and carrying-out other task</w:t>
      </w:r>
    </w:p>
    <w:p>
      <w:pPr>
        <w:rPr>
          <w:rFonts w:hint="default"/>
          <w:b w:val="0"/>
          <w:bCs w:val="0"/>
          <w:sz w:val="22"/>
          <w:szCs w:val="22"/>
          <w:lang w:val="en-GB"/>
        </w:rPr>
      </w:pPr>
    </w:p>
    <w:p>
      <w:pPr>
        <w:rPr>
          <w:rFonts w:hint="default"/>
          <w:b w:val="0"/>
          <w:bCs w:val="0"/>
          <w:sz w:val="22"/>
          <w:szCs w:val="22"/>
          <w:lang w:val="en-GB"/>
        </w:rPr>
      </w:pPr>
    </w:p>
    <w:p>
      <w:pPr>
        <w:rPr>
          <w:rFonts w:hint="default"/>
          <w:b/>
          <w:bCs/>
          <w:sz w:val="28"/>
          <w:szCs w:val="28"/>
          <w:lang w:val="en-GB"/>
        </w:rPr>
      </w:pPr>
      <w:r>
        <w:rPr>
          <w:rFonts w:hint="default"/>
          <w:b/>
          <w:bCs/>
          <w:sz w:val="28"/>
          <w:szCs w:val="28"/>
          <w:lang w:val="en-GB"/>
        </w:rPr>
        <w:t xml:space="preserve">Five commands used and the explanations </w:t>
      </w:r>
    </w:p>
    <w:p>
      <w:pPr>
        <w:rPr>
          <w:rFonts w:hint="default"/>
          <w:b/>
          <w:bCs/>
          <w:sz w:val="22"/>
          <w:szCs w:val="22"/>
          <w:lang w:val="en-GB"/>
        </w:rPr>
      </w:pPr>
    </w:p>
    <w:p>
      <w:pPr>
        <w:numPr>
          <w:ilvl w:val="0"/>
          <w:numId w:val="11"/>
        </w:numPr>
        <w:rPr>
          <w:rFonts w:hint="default" w:ascii="Arial" w:hAnsi="Arial" w:cs="Arial"/>
          <w:b/>
          <w:bCs/>
          <w:sz w:val="22"/>
          <w:szCs w:val="22"/>
          <w:lang w:val="en-GB"/>
        </w:rPr>
      </w:pPr>
      <w:r>
        <w:rPr>
          <w:rFonts w:hint="default" w:ascii="Arial" w:hAnsi="Arial" w:cs="Arial"/>
          <w:b/>
          <w:bCs/>
          <w:sz w:val="22"/>
          <w:szCs w:val="22"/>
          <w:lang w:val="en-GB"/>
        </w:rPr>
        <w:t xml:space="preserve"> </w:t>
      </w:r>
      <w:r>
        <w:rPr>
          <w:rFonts w:hint="default" w:ascii="Arial" w:hAnsi="Arial" w:cs="Arial"/>
          <w:b/>
          <w:bCs/>
          <w:sz w:val="22"/>
          <w:szCs w:val="22"/>
        </w:rPr>
        <w:t>hdfs dfs -mkdir /user/dcu00002/Project:</w:t>
      </w:r>
    </w:p>
    <w:p>
      <w:pPr>
        <w:spacing w:line="360" w:lineRule="auto"/>
        <w:rPr>
          <w:rFonts w:hint="default" w:ascii="Arial" w:hAnsi="Arial" w:cs="Arial"/>
        </w:rPr>
      </w:pPr>
      <w:r>
        <w:rPr>
          <w:rFonts w:hint="default" w:ascii="Arial" w:hAnsi="Arial" w:cs="Arial"/>
          <w:b w:val="0"/>
          <w:bCs w:val="0"/>
          <w:sz w:val="20"/>
          <w:szCs w:val="20"/>
          <w:lang w:val="en-GB"/>
        </w:rPr>
        <w:t xml:space="preserve">I used this sub-command to create a directory within the Hadoop Distributed File System (HDFS). before running a Hadoop job, I needed to ensure that the necessary directories exist in HDFS </w:t>
      </w:r>
      <w:r>
        <w:rPr>
          <w:rFonts w:hint="default" w:ascii="Arial" w:hAnsi="Arial" w:cs="Arial"/>
        </w:rPr>
        <w:t>to</w:t>
      </w:r>
      <w:r>
        <w:rPr>
          <w:rFonts w:hint="default" w:ascii="Arial" w:hAnsi="Arial" w:cs="Arial"/>
          <w:lang w:val="en-GB"/>
        </w:rPr>
        <w:t xml:space="preserve"> enable </w:t>
      </w:r>
      <w:r>
        <w:rPr>
          <w:rFonts w:hint="default" w:ascii="Arial" w:hAnsi="Arial" w:cs="Arial"/>
        </w:rPr>
        <w:t xml:space="preserve"> stor</w:t>
      </w:r>
      <w:r>
        <w:rPr>
          <w:rFonts w:hint="default" w:ascii="Arial" w:hAnsi="Arial" w:cs="Arial"/>
          <w:lang w:val="en-GB"/>
        </w:rPr>
        <w:t xml:space="preserve">age of </w:t>
      </w:r>
      <w:r>
        <w:rPr>
          <w:rFonts w:hint="default" w:ascii="Arial" w:hAnsi="Arial" w:cs="Arial"/>
        </w:rPr>
        <w:t xml:space="preserve">  input data within a specific location.</w:t>
      </w:r>
    </w:p>
    <w:p>
      <w:pPr>
        <w:rPr>
          <w:rFonts w:hint="default"/>
          <w:b w:val="0"/>
          <w:bCs w:val="0"/>
          <w:sz w:val="20"/>
          <w:szCs w:val="20"/>
          <w:lang w:val="en-GB"/>
        </w:rPr>
      </w:pPr>
    </w:p>
    <w:p>
      <w:pPr>
        <w:numPr>
          <w:numId w:val="0"/>
        </w:numPr>
        <w:ind w:leftChars="0"/>
        <w:rPr>
          <w:rFonts w:hint="default"/>
          <w:b/>
          <w:bCs/>
          <w:sz w:val="20"/>
          <w:szCs w:val="20"/>
          <w:lang w:val="en-GB"/>
        </w:rPr>
      </w:pPr>
      <w:r>
        <w:rPr>
          <w:rFonts w:hint="default" w:ascii="Arial" w:hAnsi="Arial" w:cs="Arial"/>
          <w:b/>
          <w:bCs/>
          <w:sz w:val="20"/>
          <w:szCs w:val="20"/>
          <w:lang w:val="en-GB"/>
        </w:rPr>
        <w:t>2) hdfs dfs -ls</w:t>
      </w:r>
    </w:p>
    <w:p>
      <w:pPr>
        <w:rPr>
          <w:rFonts w:hint="default"/>
          <w:b w:val="0"/>
          <w:bCs w:val="0"/>
          <w:sz w:val="20"/>
          <w:szCs w:val="20"/>
          <w:lang w:val="en-GB"/>
        </w:rPr>
      </w:pPr>
      <w:r>
        <w:rPr>
          <w:rFonts w:hint="default" w:ascii="Arial" w:hAnsi="Arial" w:cs="Arial"/>
          <w:b w:val="0"/>
          <w:bCs w:val="0"/>
          <w:sz w:val="20"/>
          <w:szCs w:val="20"/>
          <w:lang w:val="en-GB"/>
        </w:rPr>
        <w:t>I used this</w:t>
      </w:r>
      <w:r>
        <w:rPr>
          <w:rFonts w:hint="default" w:ascii="Arial" w:hAnsi="Arial" w:cs="Arial"/>
          <w:b w:val="0"/>
          <w:bCs w:val="0"/>
          <w:sz w:val="20"/>
          <w:szCs w:val="20"/>
          <w:lang w:val="en-GB"/>
        </w:rPr>
        <w:t xml:space="preserve"> sub-command to lists the contents of a directory in HDFS. It is useful for verifying that files and directories have been successfully created or copied to HDFS before running a Hadoop job</w:t>
      </w:r>
      <w:r>
        <w:rPr>
          <w:rFonts w:hint="default"/>
          <w:b w:val="0"/>
          <w:bCs w:val="0"/>
          <w:sz w:val="20"/>
          <w:szCs w:val="20"/>
          <w:lang w:val="en-GB"/>
        </w:rPr>
        <w:t>.</w:t>
      </w:r>
    </w:p>
    <w:p>
      <w:pPr>
        <w:rPr>
          <w:rFonts w:hint="default"/>
          <w:b w:val="0"/>
          <w:bCs w:val="0"/>
          <w:sz w:val="20"/>
          <w:szCs w:val="20"/>
          <w:lang w:val="en-GB"/>
        </w:rPr>
      </w:pPr>
    </w:p>
    <w:p>
      <w:pPr>
        <w:numPr>
          <w:numId w:val="0"/>
        </w:numPr>
        <w:ind w:leftChars="0"/>
        <w:rPr>
          <w:rFonts w:hint="default"/>
          <w:b/>
          <w:bCs/>
          <w:sz w:val="20"/>
          <w:szCs w:val="20"/>
          <w:lang w:val="en-GB"/>
        </w:rPr>
      </w:pPr>
      <w:r>
        <w:rPr>
          <w:rFonts w:hint="default" w:ascii="Arial" w:hAnsi="Arial" w:cs="Arial"/>
          <w:b/>
          <w:bCs/>
          <w:sz w:val="20"/>
          <w:szCs w:val="20"/>
          <w:lang w:val="en-GB"/>
        </w:rPr>
        <w:t>3) hdfs dfs -chmod</w:t>
      </w:r>
    </w:p>
    <w:p>
      <w:pPr>
        <w:rPr>
          <w:rFonts w:hint="default" w:ascii="Arial" w:hAnsi="Arial" w:cs="Arial"/>
          <w:b w:val="0"/>
          <w:bCs w:val="0"/>
          <w:sz w:val="20"/>
          <w:szCs w:val="20"/>
          <w:lang w:val="en-GB"/>
        </w:rPr>
      </w:pPr>
      <w:r>
        <w:rPr>
          <w:rFonts w:hint="default" w:ascii="Arial" w:hAnsi="Arial" w:cs="Arial"/>
          <w:b w:val="0"/>
          <w:bCs w:val="0"/>
          <w:sz w:val="20"/>
          <w:szCs w:val="20"/>
          <w:lang w:val="en-GB"/>
        </w:rPr>
        <w:t>I used this command to change the permissions of files or directories in HDFS. It's necessary for controlling access to data and ensuring data security within HDFS.</w:t>
      </w:r>
    </w:p>
    <w:p>
      <w:pPr>
        <w:rPr>
          <w:rFonts w:hint="default"/>
          <w:b w:val="0"/>
          <w:bCs w:val="0"/>
          <w:sz w:val="20"/>
          <w:szCs w:val="20"/>
          <w:lang w:val="en-GB"/>
        </w:rPr>
      </w:pPr>
    </w:p>
    <w:p>
      <w:pPr>
        <w:rPr>
          <w:rFonts w:hint="default"/>
          <w:b w:val="0"/>
          <w:bCs w:val="0"/>
          <w:sz w:val="20"/>
          <w:szCs w:val="20"/>
          <w:lang w:val="en-GB"/>
        </w:rPr>
      </w:pPr>
    </w:p>
    <w:p>
      <w:pPr>
        <w:numPr>
          <w:ilvl w:val="0"/>
          <w:numId w:val="12"/>
        </w:numPr>
        <w:ind w:leftChars="0"/>
        <w:rPr>
          <w:rFonts w:hint="default" w:ascii="Arial" w:hAnsi="Arial" w:cs="Arial"/>
          <w:b/>
          <w:bCs/>
          <w:sz w:val="20"/>
          <w:szCs w:val="20"/>
          <w:lang w:val="en-GB"/>
        </w:rPr>
      </w:pPr>
      <w:r>
        <w:rPr>
          <w:rFonts w:hint="default" w:ascii="Arial" w:hAnsi="Arial" w:cs="Arial"/>
          <w:b/>
          <w:bCs/>
          <w:sz w:val="20"/>
          <w:szCs w:val="20"/>
          <w:lang w:val="en-GB"/>
        </w:rPr>
        <w:t xml:space="preserve"> </w:t>
      </w:r>
      <w:r>
        <w:rPr>
          <w:rFonts w:hint="default" w:ascii="Arial" w:hAnsi="Arial" w:cs="Arial"/>
          <w:b/>
          <w:bCs/>
          <w:sz w:val="20"/>
          <w:szCs w:val="20"/>
        </w:rPr>
        <w:t>hdfs dfs -cat /user/dcu00002/Project/output/part-00000</w:t>
      </w:r>
      <w:r>
        <w:rPr>
          <w:rFonts w:hint="default" w:ascii="Arial" w:hAnsi="Arial" w:cs="Arial"/>
          <w:sz w:val="20"/>
          <w:szCs w:val="20"/>
        </w:rPr>
        <w:t>:</w:t>
      </w:r>
    </w:p>
    <w:p>
      <w:pPr>
        <w:spacing w:line="360" w:lineRule="auto"/>
        <w:rPr>
          <w:rFonts w:hint="default" w:ascii="Arial" w:hAnsi="Arial" w:cs="Arial"/>
          <w:sz w:val="20"/>
          <w:szCs w:val="20"/>
        </w:rPr>
      </w:pPr>
      <w:r>
        <w:rPr>
          <w:rFonts w:hint="default" w:ascii="Arial" w:hAnsi="Arial" w:cs="Arial"/>
          <w:b w:val="0"/>
          <w:bCs w:val="0"/>
          <w:sz w:val="20"/>
          <w:szCs w:val="20"/>
          <w:lang w:val="en-GB"/>
        </w:rPr>
        <w:t>I used this sub-command to display the contents of my file stored in HDFS. It is useful for inspecting the output of my Hadoop job,  directly in the terminal.  In general , It</w:t>
      </w:r>
      <w:r>
        <w:rPr>
          <w:rFonts w:hint="default" w:ascii="Arial" w:hAnsi="Arial" w:cs="Arial"/>
          <w:sz w:val="20"/>
          <w:szCs w:val="20"/>
        </w:rPr>
        <w:t xml:space="preserve"> allows quick check of the results of the MapReduce in the terminal without needing to download the files back to the local system.</w:t>
      </w:r>
    </w:p>
    <w:p>
      <w:pPr>
        <w:spacing w:line="360" w:lineRule="auto"/>
        <w:rPr>
          <w:rFonts w:hint="default" w:ascii="Arial" w:hAnsi="Arial" w:cs="Arial"/>
          <w:sz w:val="20"/>
          <w:szCs w:val="20"/>
        </w:rPr>
      </w:pPr>
    </w:p>
    <w:p>
      <w:pPr>
        <w:spacing w:line="360" w:lineRule="auto"/>
        <w:rPr>
          <w:rFonts w:hint="default" w:ascii="Arial" w:hAnsi="Arial" w:cs="Arial"/>
          <w:sz w:val="20"/>
          <w:szCs w:val="20"/>
        </w:rPr>
      </w:pPr>
    </w:p>
    <w:p>
      <w:pPr>
        <w:numPr>
          <w:ilvl w:val="0"/>
          <w:numId w:val="12"/>
        </w:numPr>
        <w:spacing w:line="360" w:lineRule="auto"/>
        <w:ind w:left="0" w:leftChars="0" w:firstLine="0" w:firstLineChars="0"/>
        <w:rPr>
          <w:rFonts w:hint="default" w:ascii="Arial" w:hAnsi="Arial" w:cs="Arial"/>
          <w:b/>
          <w:bCs/>
          <w:sz w:val="20"/>
          <w:szCs w:val="20"/>
          <w:lang w:val="en-GB"/>
        </w:rPr>
      </w:pPr>
      <w:r>
        <w:rPr>
          <w:rFonts w:hint="default" w:ascii="Arial" w:hAnsi="Arial" w:cs="Arial"/>
          <w:b/>
          <w:bCs/>
          <w:sz w:val="20"/>
          <w:szCs w:val="20"/>
        </w:rPr>
        <w:t>hdfs dfs -rm -r /user/dcu00002/Project/output:</w:t>
      </w:r>
    </w:p>
    <w:p>
      <w:pPr>
        <w:numPr>
          <w:numId w:val="0"/>
        </w:numPr>
        <w:spacing w:line="360" w:lineRule="auto"/>
        <w:rPr>
          <w:rFonts w:hint="default" w:ascii="Arial" w:hAnsi="Arial" w:cs="Arial"/>
          <w:sz w:val="20"/>
          <w:szCs w:val="20"/>
          <w:lang w:val="en-GB"/>
        </w:rPr>
      </w:pPr>
      <w:r>
        <w:rPr>
          <w:rFonts w:hint="default" w:ascii="Arial" w:hAnsi="Arial" w:cs="Arial"/>
          <w:sz w:val="20"/>
          <w:szCs w:val="20"/>
        </w:rPr>
        <w:t xml:space="preserve"> It permanently removes or deletes the output directory and its contents from HDFS</w:t>
      </w:r>
    </w:p>
    <w:p>
      <w:pPr>
        <w:rPr>
          <w:rFonts w:hint="default"/>
          <w:b w:val="0"/>
          <w:bCs w:val="0"/>
          <w:sz w:val="20"/>
          <w:szCs w:val="20"/>
          <w:lang w:val="en-GB"/>
        </w:rPr>
      </w:pPr>
    </w:p>
    <w:p>
      <w:pPr>
        <w:rPr>
          <w:rFonts w:hint="default"/>
          <w:b w:val="0"/>
          <w:bCs w:val="0"/>
          <w:sz w:val="22"/>
          <w:szCs w:val="22"/>
          <w:lang w:val="en-GB"/>
        </w:rPr>
      </w:pPr>
    </w:p>
    <w:p>
      <w:pPr>
        <w:rPr>
          <w:rFonts w:hint="default"/>
          <w:b w:val="0"/>
          <w:bCs w:val="0"/>
          <w:sz w:val="22"/>
          <w:szCs w:val="22"/>
          <w:lang w:val="en-GB"/>
        </w:rPr>
      </w:pPr>
    </w:p>
    <w:p>
      <w:pPr>
        <w:rPr>
          <w:rFonts w:hint="default"/>
          <w:b w:val="0"/>
          <w:bCs w:val="0"/>
          <w:sz w:val="22"/>
          <w:szCs w:val="22"/>
          <w:lang w:val="en-GB"/>
        </w:rPr>
      </w:pPr>
    </w:p>
    <w:p>
      <w:pPr>
        <w:rPr>
          <w:rFonts w:hint="default"/>
          <w:b w:val="0"/>
          <w:bCs w:val="0"/>
          <w:sz w:val="22"/>
          <w:szCs w:val="22"/>
          <w:lang w:val="en-GB"/>
        </w:rPr>
      </w:pPr>
    </w:p>
    <w:p>
      <w:pPr>
        <w:rPr>
          <w:rFonts w:hint="default"/>
          <w:b/>
          <w:bCs/>
          <w:sz w:val="28"/>
          <w:szCs w:val="28"/>
          <w:lang w:val="en-GB"/>
        </w:rPr>
      </w:pPr>
      <w:r>
        <w:rPr>
          <w:rFonts w:hint="default"/>
          <w:b w:val="0"/>
          <w:bCs w:val="0"/>
          <w:sz w:val="22"/>
          <w:szCs w:val="22"/>
          <w:lang w:val="en-GB"/>
        </w:rPr>
        <w:t xml:space="preserve">                                           </w:t>
      </w:r>
      <w:r>
        <w:rPr>
          <w:rFonts w:hint="default"/>
          <w:b w:val="0"/>
          <w:bCs w:val="0"/>
          <w:sz w:val="28"/>
          <w:szCs w:val="28"/>
          <w:lang w:val="en-GB"/>
        </w:rPr>
        <w:t xml:space="preserve">     </w:t>
      </w:r>
      <w:r>
        <w:rPr>
          <w:rFonts w:hint="default"/>
          <w:b/>
          <w:bCs/>
          <w:sz w:val="28"/>
          <w:szCs w:val="28"/>
          <w:lang w:val="en-GB"/>
        </w:rPr>
        <w:t xml:space="preserve">PART 2 </w:t>
      </w:r>
    </w:p>
    <w:p>
      <w:pPr>
        <w:rPr>
          <w:rFonts w:hint="default"/>
          <w:b/>
          <w:bCs/>
          <w:sz w:val="28"/>
          <w:szCs w:val="28"/>
          <w:lang w:val="en-GB"/>
        </w:rPr>
      </w:pPr>
      <w:r>
        <w:rPr>
          <w:rFonts w:hint="default"/>
          <w:b/>
          <w:bCs/>
          <w:sz w:val="28"/>
          <w:szCs w:val="28"/>
          <w:lang w:val="en-GB"/>
        </w:rPr>
        <w:t xml:space="preserve">                                               </w:t>
      </w:r>
    </w:p>
    <w:p>
      <w:pPr>
        <w:rPr>
          <w:rFonts w:hint="default"/>
          <w:b/>
          <w:bCs/>
          <w:sz w:val="28"/>
          <w:szCs w:val="28"/>
          <w:lang w:val="en-GB"/>
        </w:rPr>
      </w:pPr>
      <w:r>
        <w:rPr>
          <w:rFonts w:hint="default"/>
          <w:b/>
          <w:bCs/>
          <w:sz w:val="28"/>
          <w:szCs w:val="28"/>
          <w:lang w:val="en-GB"/>
        </w:rPr>
        <w:t xml:space="preserve">                                                DESIGNS </w:t>
      </w:r>
    </w:p>
    <w:p>
      <w:pPr>
        <w:rPr>
          <w:rFonts w:hint="default"/>
          <w:b/>
          <w:bCs/>
          <w:sz w:val="22"/>
          <w:szCs w:val="22"/>
          <w:lang w:val="en-GB"/>
        </w:rPr>
      </w:pPr>
    </w:p>
    <w:p>
      <w:pPr>
        <w:rPr>
          <w:rFonts w:hint="default"/>
          <w:b/>
          <w:bCs/>
          <w:sz w:val="28"/>
          <w:szCs w:val="28"/>
          <w:lang w:val="en-GB"/>
        </w:rPr>
      </w:pPr>
      <w:r>
        <w:rPr>
          <w:rFonts w:hint="default"/>
          <w:b/>
          <w:bCs/>
          <w:sz w:val="22"/>
          <w:szCs w:val="22"/>
          <w:lang w:val="en-GB"/>
        </w:rPr>
        <w:t xml:space="preserve">* </w:t>
      </w:r>
      <w:r>
        <w:rPr>
          <w:rFonts w:hint="default"/>
          <w:b/>
          <w:bCs/>
          <w:sz w:val="28"/>
          <w:szCs w:val="28"/>
          <w:lang w:val="en-GB"/>
        </w:rPr>
        <w:t xml:space="preserve"> MAPPER DESIGN</w:t>
      </w:r>
    </w:p>
    <w:p>
      <w:pPr>
        <w:rPr>
          <w:rFonts w:hint="default"/>
          <w:b/>
          <w:bCs/>
          <w:sz w:val="22"/>
          <w:szCs w:val="22"/>
          <w:lang w:val="en-GB"/>
        </w:rPr>
      </w:pPr>
    </w:p>
    <w:p>
      <w:pPr>
        <w:rPr>
          <w:rFonts w:hint="default"/>
          <w:b w:val="0"/>
          <w:bCs w:val="0"/>
          <w:sz w:val="20"/>
          <w:szCs w:val="20"/>
          <w:lang w:val="en-GB"/>
        </w:rPr>
      </w:pPr>
      <w:r>
        <w:rPr>
          <w:rFonts w:hint="default"/>
          <w:b/>
          <w:bCs/>
          <w:sz w:val="22"/>
          <w:szCs w:val="22"/>
          <w:lang w:val="en-GB"/>
        </w:rPr>
        <w:t xml:space="preserve">INPUT : </w:t>
      </w:r>
      <w:r>
        <w:rPr>
          <w:rFonts w:hint="default" w:ascii="Arial" w:hAnsi="Arial" w:cs="Arial"/>
          <w:b w:val="0"/>
          <w:bCs w:val="0"/>
          <w:sz w:val="20"/>
          <w:szCs w:val="20"/>
          <w:lang w:val="en-GB"/>
        </w:rPr>
        <w:t>for the input,  each t</w:t>
      </w:r>
      <w:r>
        <w:rPr>
          <w:rFonts w:hint="default" w:ascii="Arial" w:hAnsi="Arial" w:cs="Arial"/>
          <w:sz w:val="20"/>
          <w:szCs w:val="20"/>
        </w:rPr>
        <w:t>ext lines from the rating.txt file, each containing a movie's record (Reviewer_ID, movie_title, genre, year, rating).</w:t>
      </w:r>
    </w:p>
    <w:p>
      <w:pPr>
        <w:rPr>
          <w:rFonts w:hint="default"/>
          <w:b w:val="0"/>
          <w:bCs w:val="0"/>
          <w:sz w:val="22"/>
          <w:szCs w:val="22"/>
          <w:lang w:val="en-GB"/>
        </w:rPr>
      </w:pPr>
    </w:p>
    <w:p>
      <w:pPr>
        <w:rPr>
          <w:rFonts w:hint="default" w:ascii="Arial" w:hAnsi="Arial" w:eastAsia="Segoe UI" w:cs="Arial"/>
          <w:i w:val="0"/>
          <w:iCs w:val="0"/>
          <w:caps w:val="0"/>
          <w:color w:val="0D0D0D"/>
          <w:spacing w:val="0"/>
          <w:sz w:val="22"/>
          <w:szCs w:val="22"/>
          <w:shd w:val="clear" w:fill="FFFFFF"/>
          <w:lang w:val="en-GB"/>
        </w:rPr>
      </w:pPr>
      <w:r>
        <w:rPr>
          <w:rFonts w:hint="default"/>
          <w:b/>
          <w:bCs/>
          <w:sz w:val="22"/>
          <w:szCs w:val="22"/>
          <w:lang w:val="en-GB"/>
        </w:rPr>
        <w:t>ALGORITHM:</w:t>
      </w:r>
      <w:r>
        <w:rPr>
          <w:rFonts w:hint="default" w:ascii="Arial" w:hAnsi="Arial" w:cs="Arial"/>
          <w:b w:val="0"/>
          <w:bCs w:val="0"/>
          <w:sz w:val="22"/>
          <w:szCs w:val="22"/>
          <w:lang w:val="en-GB"/>
        </w:rPr>
        <w:t xml:space="preserve"> the code will breakdown</w:t>
      </w:r>
      <w:r>
        <w:rPr>
          <w:rFonts w:hint="default" w:ascii="Arial" w:hAnsi="Arial" w:eastAsia="Segoe UI" w:cs="Arial"/>
          <w:i w:val="0"/>
          <w:iCs w:val="0"/>
          <w:caps w:val="0"/>
          <w:color w:val="0D0D0D"/>
          <w:spacing w:val="0"/>
          <w:sz w:val="22"/>
          <w:szCs w:val="22"/>
          <w:shd w:val="clear" w:fill="FFFFFF"/>
        </w:rPr>
        <w:t xml:space="preserve"> each input record, extract relevant fields</w:t>
      </w:r>
      <w:r>
        <w:rPr>
          <w:rFonts w:hint="default" w:ascii="Arial" w:hAnsi="Arial" w:eastAsia="Segoe UI" w:cs="Arial"/>
          <w:i w:val="0"/>
          <w:iCs w:val="0"/>
          <w:caps w:val="0"/>
          <w:color w:val="0D0D0D"/>
          <w:spacing w:val="0"/>
          <w:sz w:val="22"/>
          <w:szCs w:val="22"/>
          <w:shd w:val="clear" w:fill="FFFFFF"/>
          <w:lang w:val="en-GB"/>
        </w:rPr>
        <w:t xml:space="preserve">, </w:t>
      </w:r>
      <w:r>
        <w:rPr>
          <w:rFonts w:hint="default" w:ascii="Arial" w:hAnsi="Arial" w:eastAsia="Segoe UI" w:cs="Arial"/>
          <w:i w:val="0"/>
          <w:iCs w:val="0"/>
          <w:caps w:val="0"/>
          <w:color w:val="0D0D0D"/>
          <w:spacing w:val="0"/>
          <w:sz w:val="22"/>
          <w:szCs w:val="22"/>
          <w:shd w:val="clear" w:fill="FFFFFF"/>
        </w:rPr>
        <w:t>split genres if multiple, filter by years of interest</w:t>
      </w:r>
      <w:r>
        <w:rPr>
          <w:rFonts w:hint="default" w:ascii="Arial" w:hAnsi="Arial" w:eastAsia="Segoe UI" w:cs="Arial"/>
          <w:i w:val="0"/>
          <w:iCs w:val="0"/>
          <w:caps w:val="0"/>
          <w:color w:val="0D0D0D"/>
          <w:spacing w:val="0"/>
          <w:sz w:val="22"/>
          <w:szCs w:val="22"/>
          <w:shd w:val="clear" w:fill="FFFFFF"/>
          <w:lang w:val="en-GB"/>
        </w:rPr>
        <w:t>.</w:t>
      </w:r>
    </w:p>
    <w:p>
      <w:pPr>
        <w:rPr>
          <w:rFonts w:hint="default" w:ascii="Arial" w:hAnsi="Arial" w:eastAsia="Segoe UI" w:cs="Arial"/>
          <w:i w:val="0"/>
          <w:iCs w:val="0"/>
          <w:caps w:val="0"/>
          <w:color w:val="0D0D0D"/>
          <w:spacing w:val="0"/>
          <w:sz w:val="22"/>
          <w:szCs w:val="22"/>
          <w:shd w:val="clear" w:fill="FFFFFF"/>
          <w:lang w:val="en-GB"/>
        </w:rPr>
      </w:pPr>
    </w:p>
    <w:p>
      <w:pPr>
        <w:rPr>
          <w:rFonts w:hint="default" w:ascii="Arial" w:hAnsi="Arial" w:eastAsia="Segoe UI" w:cs="Arial"/>
          <w:i w:val="0"/>
          <w:iCs w:val="0"/>
          <w:caps w:val="0"/>
          <w:color w:val="0D0D0D"/>
          <w:spacing w:val="0"/>
          <w:sz w:val="22"/>
          <w:szCs w:val="22"/>
          <w:shd w:val="clear" w:fill="FFFFFF"/>
          <w:lang w:val="en-GB"/>
        </w:rPr>
      </w:pPr>
    </w:p>
    <w:p>
      <w:pPr>
        <w:rPr>
          <w:rFonts w:hint="default" w:ascii="Arial" w:hAnsi="Arial" w:eastAsia="Segoe UI" w:cs="Arial"/>
          <w:b w:val="0"/>
          <w:bCs w:val="0"/>
          <w:i w:val="0"/>
          <w:iCs w:val="0"/>
          <w:caps w:val="0"/>
          <w:color w:val="0D0D0D"/>
          <w:spacing w:val="0"/>
          <w:sz w:val="20"/>
          <w:szCs w:val="20"/>
          <w:shd w:val="clear" w:fill="FFFFFF"/>
          <w:lang w:val="en-GB"/>
        </w:rPr>
      </w:pPr>
      <w:r>
        <w:rPr>
          <w:rFonts w:hint="default" w:ascii="Segoe UI" w:hAnsi="Segoe UI" w:eastAsia="Segoe UI" w:cs="Segoe UI"/>
          <w:b/>
          <w:bCs/>
          <w:i w:val="0"/>
          <w:iCs w:val="0"/>
          <w:caps w:val="0"/>
          <w:color w:val="0D0D0D"/>
          <w:spacing w:val="0"/>
          <w:sz w:val="22"/>
          <w:szCs w:val="22"/>
          <w:shd w:val="clear" w:fill="FFFFFF"/>
          <w:lang w:val="en-GB"/>
        </w:rPr>
        <w:t xml:space="preserve">OUTPUT : </w:t>
      </w:r>
      <w:r>
        <w:rPr>
          <w:rFonts w:hint="default" w:ascii="Arial" w:hAnsi="Arial" w:eastAsia="Segoe UI" w:cs="Arial"/>
          <w:b w:val="0"/>
          <w:bCs w:val="0"/>
          <w:i w:val="0"/>
          <w:iCs w:val="0"/>
          <w:caps w:val="0"/>
          <w:color w:val="0D0D0D"/>
          <w:spacing w:val="0"/>
          <w:sz w:val="20"/>
          <w:szCs w:val="20"/>
          <w:shd w:val="clear" w:fill="FFFFFF"/>
          <w:lang w:val="en-GB"/>
        </w:rPr>
        <w:t xml:space="preserve">will output </w:t>
      </w:r>
      <w:r>
        <w:rPr>
          <w:rFonts w:hint="default" w:ascii="Arial" w:hAnsi="Arial" w:eastAsia="Segoe UI" w:cs="Arial"/>
          <w:b/>
          <w:bCs/>
          <w:i w:val="0"/>
          <w:iCs w:val="0"/>
          <w:caps w:val="0"/>
          <w:color w:val="0D0D0D"/>
          <w:spacing w:val="0"/>
          <w:sz w:val="20"/>
          <w:szCs w:val="20"/>
          <w:shd w:val="clear" w:fill="FFFFFF"/>
          <w:lang w:val="en-GB"/>
        </w:rPr>
        <w:t xml:space="preserve"> year</w:t>
      </w:r>
      <w:r>
        <w:rPr>
          <w:rFonts w:hint="default" w:ascii="Arial" w:hAnsi="Arial" w:eastAsia="Segoe UI" w:cs="Arial"/>
          <w:b w:val="0"/>
          <w:bCs w:val="0"/>
          <w:i w:val="0"/>
          <w:iCs w:val="0"/>
          <w:caps w:val="0"/>
          <w:color w:val="0D0D0D"/>
          <w:spacing w:val="0"/>
          <w:sz w:val="20"/>
          <w:szCs w:val="20"/>
          <w:shd w:val="clear" w:fill="FFFFFF"/>
          <w:lang w:val="en-GB"/>
        </w:rPr>
        <w:t xml:space="preserve">,the </w:t>
      </w:r>
      <w:r>
        <w:rPr>
          <w:rFonts w:hint="default" w:ascii="Arial" w:hAnsi="Arial" w:eastAsia="Segoe UI" w:cs="Arial"/>
          <w:b/>
          <w:bCs/>
          <w:i w:val="0"/>
          <w:iCs w:val="0"/>
          <w:caps w:val="0"/>
          <w:color w:val="0D0D0D"/>
          <w:spacing w:val="0"/>
          <w:sz w:val="20"/>
          <w:szCs w:val="20"/>
          <w:shd w:val="clear" w:fill="FFFFFF"/>
          <w:lang w:val="en-GB"/>
        </w:rPr>
        <w:t>movie titles</w:t>
      </w:r>
      <w:r>
        <w:rPr>
          <w:rFonts w:hint="default" w:ascii="Arial" w:hAnsi="Arial" w:eastAsia="Segoe UI" w:cs="Arial"/>
          <w:b w:val="0"/>
          <w:bCs w:val="0"/>
          <w:i w:val="0"/>
          <w:iCs w:val="0"/>
          <w:caps w:val="0"/>
          <w:color w:val="0D0D0D"/>
          <w:spacing w:val="0"/>
          <w:sz w:val="20"/>
          <w:szCs w:val="20"/>
          <w:shd w:val="clear" w:fill="FFFFFF"/>
          <w:lang w:val="en-GB"/>
        </w:rPr>
        <w:t xml:space="preserve">, </w:t>
      </w:r>
      <w:r>
        <w:rPr>
          <w:rFonts w:hint="default" w:ascii="Arial" w:hAnsi="Arial" w:eastAsia="Segoe UI" w:cs="Arial"/>
          <w:b/>
          <w:bCs/>
          <w:i w:val="0"/>
          <w:iCs w:val="0"/>
          <w:caps w:val="0"/>
          <w:color w:val="0D0D0D"/>
          <w:spacing w:val="0"/>
          <w:sz w:val="20"/>
          <w:szCs w:val="20"/>
          <w:shd w:val="clear" w:fill="FFFFFF"/>
          <w:lang w:val="en-GB"/>
        </w:rPr>
        <w:t>ratings</w:t>
      </w:r>
      <w:r>
        <w:rPr>
          <w:rFonts w:hint="default" w:ascii="Arial" w:hAnsi="Arial" w:eastAsia="Segoe UI" w:cs="Arial"/>
          <w:b w:val="0"/>
          <w:bCs w:val="0"/>
          <w:i w:val="0"/>
          <w:iCs w:val="0"/>
          <w:caps w:val="0"/>
          <w:color w:val="0D0D0D"/>
          <w:spacing w:val="0"/>
          <w:sz w:val="20"/>
          <w:szCs w:val="20"/>
          <w:shd w:val="clear" w:fill="FFFFFF"/>
          <w:lang w:val="en-GB"/>
        </w:rPr>
        <w:t xml:space="preserve">, and </w:t>
      </w:r>
      <w:r>
        <w:rPr>
          <w:rFonts w:hint="default" w:ascii="Arial" w:hAnsi="Arial" w:eastAsia="Segoe UI" w:cs="Arial"/>
          <w:b/>
          <w:bCs/>
          <w:i w:val="0"/>
          <w:iCs w:val="0"/>
          <w:caps w:val="0"/>
          <w:color w:val="0D0D0D"/>
          <w:spacing w:val="0"/>
          <w:sz w:val="20"/>
          <w:szCs w:val="20"/>
          <w:shd w:val="clear" w:fill="FFFFFF"/>
          <w:lang w:val="en-GB"/>
        </w:rPr>
        <w:t>count</w:t>
      </w:r>
      <w:r>
        <w:rPr>
          <w:rFonts w:hint="default" w:ascii="Arial" w:hAnsi="Arial" w:eastAsia="Segoe UI" w:cs="Arial"/>
          <w:b w:val="0"/>
          <w:bCs w:val="0"/>
          <w:i w:val="0"/>
          <w:iCs w:val="0"/>
          <w:caps w:val="0"/>
          <w:color w:val="0D0D0D"/>
          <w:spacing w:val="0"/>
          <w:sz w:val="20"/>
          <w:szCs w:val="20"/>
          <w:shd w:val="clear" w:fill="FFFFFF"/>
          <w:lang w:val="en-GB"/>
        </w:rPr>
        <w:t>.</w:t>
      </w:r>
    </w:p>
    <w:p>
      <w:pPr>
        <w:rPr>
          <w:rFonts w:hint="default" w:ascii="Arial" w:hAnsi="Arial" w:eastAsia="Segoe UI" w:cs="Arial"/>
          <w:b w:val="0"/>
          <w:bCs w:val="0"/>
          <w:i w:val="0"/>
          <w:iCs w:val="0"/>
          <w:caps w:val="0"/>
          <w:color w:val="0D0D0D"/>
          <w:spacing w:val="0"/>
          <w:sz w:val="20"/>
          <w:szCs w:val="20"/>
          <w:shd w:val="clear" w:fill="FFFFFF"/>
          <w:lang w:val="en-GB"/>
        </w:rPr>
      </w:pPr>
    </w:p>
    <w:p>
      <w:pPr>
        <w:rPr>
          <w:rFonts w:hint="default" w:ascii="Arial" w:hAnsi="Arial" w:eastAsia="Segoe UI" w:cs="Arial"/>
          <w:b w:val="0"/>
          <w:bCs w:val="0"/>
          <w:i w:val="0"/>
          <w:iCs w:val="0"/>
          <w:caps w:val="0"/>
          <w:color w:val="0D0D0D"/>
          <w:spacing w:val="0"/>
          <w:sz w:val="20"/>
          <w:szCs w:val="20"/>
          <w:shd w:val="clear" w:fill="FFFFFF"/>
          <w:lang w:val="en-GB"/>
        </w:rPr>
      </w:pPr>
    </w:p>
    <w:p>
      <w:pPr>
        <w:rPr>
          <w:rFonts w:hint="default" w:ascii="Arial" w:hAnsi="Arial" w:eastAsia="Segoe UI" w:cs="Arial"/>
          <w:b/>
          <w:bCs/>
          <w:i w:val="0"/>
          <w:iCs w:val="0"/>
          <w:caps w:val="0"/>
          <w:color w:val="0D0D0D"/>
          <w:spacing w:val="0"/>
          <w:sz w:val="20"/>
          <w:szCs w:val="20"/>
          <w:shd w:val="clear" w:fill="FFFFFF"/>
          <w:lang w:val="en-GB"/>
        </w:rPr>
      </w:pPr>
    </w:p>
    <w:p>
      <w:pPr>
        <w:rPr>
          <w:rFonts w:hint="default" w:ascii="Arial" w:hAnsi="Arial" w:eastAsia="Segoe UI" w:cs="Arial"/>
          <w:b/>
          <w:bCs/>
          <w:i w:val="0"/>
          <w:iCs w:val="0"/>
          <w:caps w:val="0"/>
          <w:color w:val="0D0D0D"/>
          <w:spacing w:val="0"/>
          <w:sz w:val="20"/>
          <w:szCs w:val="20"/>
          <w:shd w:val="clear" w:fill="FFFFFF"/>
          <w:lang w:val="en-GB"/>
        </w:rPr>
      </w:pPr>
    </w:p>
    <w:p>
      <w:pPr>
        <w:rPr>
          <w:rFonts w:hint="default" w:ascii="Arial" w:hAnsi="Arial" w:eastAsia="Segoe UI" w:cs="Arial"/>
          <w:b/>
          <w:bCs/>
          <w:i w:val="0"/>
          <w:iCs w:val="0"/>
          <w:caps w:val="0"/>
          <w:color w:val="0D0D0D"/>
          <w:spacing w:val="0"/>
          <w:sz w:val="20"/>
          <w:szCs w:val="20"/>
          <w:shd w:val="clear" w:fill="FFFFFF"/>
          <w:lang w:val="en-GB"/>
        </w:rPr>
      </w:pPr>
    </w:p>
    <w:p>
      <w:pPr>
        <w:rPr>
          <w:rFonts w:hint="default" w:ascii="Arial" w:hAnsi="Arial" w:eastAsia="Segoe UI" w:cs="Arial"/>
          <w:b/>
          <w:bCs/>
          <w:i w:val="0"/>
          <w:iCs w:val="0"/>
          <w:caps w:val="0"/>
          <w:color w:val="0D0D0D"/>
          <w:spacing w:val="0"/>
          <w:sz w:val="28"/>
          <w:szCs w:val="28"/>
          <w:shd w:val="clear" w:fill="FFFFFF"/>
          <w:lang w:val="en-GB"/>
        </w:rPr>
      </w:pPr>
      <w:r>
        <w:rPr>
          <w:rFonts w:hint="default" w:ascii="Arial" w:hAnsi="Arial" w:eastAsia="Segoe UI" w:cs="Arial"/>
          <w:b/>
          <w:bCs/>
          <w:i w:val="0"/>
          <w:iCs w:val="0"/>
          <w:caps w:val="0"/>
          <w:color w:val="0D0D0D"/>
          <w:spacing w:val="0"/>
          <w:sz w:val="20"/>
          <w:szCs w:val="20"/>
          <w:shd w:val="clear" w:fill="FFFFFF"/>
          <w:lang w:val="en-GB"/>
        </w:rPr>
        <w:t>*</w:t>
      </w:r>
      <w:r>
        <w:rPr>
          <w:rFonts w:hint="default" w:ascii="Arial" w:hAnsi="Arial" w:eastAsia="Segoe UI" w:cs="Arial"/>
          <w:b/>
          <w:bCs/>
          <w:i w:val="0"/>
          <w:iCs w:val="0"/>
          <w:caps w:val="0"/>
          <w:color w:val="0D0D0D"/>
          <w:spacing w:val="0"/>
          <w:sz w:val="28"/>
          <w:szCs w:val="28"/>
          <w:shd w:val="clear" w:fill="FFFFFF"/>
          <w:lang w:val="en-GB"/>
        </w:rPr>
        <w:t xml:space="preserve"> COMBINER DESIGN</w:t>
      </w:r>
    </w:p>
    <w:p>
      <w:pPr>
        <w:rPr>
          <w:rFonts w:hint="default" w:ascii="Arial" w:hAnsi="Arial" w:eastAsia="Segoe UI" w:cs="Arial"/>
          <w:b/>
          <w:bCs/>
          <w:i w:val="0"/>
          <w:iCs w:val="0"/>
          <w:caps w:val="0"/>
          <w:color w:val="0D0D0D"/>
          <w:spacing w:val="0"/>
          <w:sz w:val="20"/>
          <w:szCs w:val="20"/>
          <w:shd w:val="clear" w:fill="FFFFFF"/>
          <w:lang w:val="en-GB"/>
        </w:rPr>
      </w:pPr>
    </w:p>
    <w:p>
      <w:pPr>
        <w:rPr>
          <w:rFonts w:hint="default" w:ascii="Arial" w:hAnsi="Arial" w:eastAsia="Segoe UI" w:cs="Arial"/>
          <w:b/>
          <w:bCs/>
          <w:i w:val="0"/>
          <w:iCs w:val="0"/>
          <w:caps w:val="0"/>
          <w:color w:val="0D0D0D"/>
          <w:spacing w:val="0"/>
          <w:sz w:val="20"/>
          <w:szCs w:val="20"/>
          <w:shd w:val="clear" w:fill="FFFFFF"/>
          <w:lang w:val="en-GB"/>
        </w:rPr>
      </w:pPr>
    </w:p>
    <w:p>
      <w:pPr>
        <w:rPr>
          <w:rFonts w:hint="default" w:ascii="Arial" w:hAnsi="Arial" w:eastAsia="Segoe UI" w:cs="Arial"/>
          <w:i w:val="0"/>
          <w:iCs w:val="0"/>
          <w:caps w:val="0"/>
          <w:color w:val="0D0D0D"/>
          <w:spacing w:val="0"/>
          <w:sz w:val="20"/>
          <w:szCs w:val="20"/>
          <w:shd w:val="clear" w:fill="FFFFFF"/>
        </w:rPr>
      </w:pPr>
      <w:r>
        <w:rPr>
          <w:rFonts w:hint="default" w:ascii="Arial" w:hAnsi="Arial" w:eastAsia="Segoe UI" w:cs="Arial"/>
          <w:b/>
          <w:bCs/>
          <w:i w:val="0"/>
          <w:iCs w:val="0"/>
          <w:caps w:val="0"/>
          <w:color w:val="0D0D0D"/>
          <w:spacing w:val="0"/>
          <w:sz w:val="20"/>
          <w:szCs w:val="20"/>
          <w:shd w:val="clear" w:fill="FFFFFF"/>
          <w:lang w:val="en-GB"/>
        </w:rPr>
        <w:t>INPUT :</w:t>
      </w:r>
      <w:r>
        <w:rPr>
          <w:rFonts w:hint="default" w:ascii="Arial" w:hAnsi="Arial" w:eastAsia="Segoe UI" w:cs="Arial"/>
          <w:b w:val="0"/>
          <w:bCs w:val="0"/>
          <w:i w:val="0"/>
          <w:iCs w:val="0"/>
          <w:caps w:val="0"/>
          <w:color w:val="0D0D0D"/>
          <w:spacing w:val="0"/>
          <w:sz w:val="20"/>
          <w:szCs w:val="20"/>
          <w:shd w:val="clear" w:fill="FFFFFF"/>
          <w:lang w:val="en-GB"/>
        </w:rPr>
        <w:t xml:space="preserve"> </w:t>
      </w:r>
      <w:r>
        <w:rPr>
          <w:rFonts w:hint="default" w:ascii="Arial" w:hAnsi="Arial" w:cs="Arial"/>
          <w:sz w:val="20"/>
          <w:szCs w:val="20"/>
        </w:rPr>
        <w:t>Sort key-value pairs from the mapper,</w:t>
      </w:r>
      <w:r>
        <w:rPr>
          <w:rFonts w:hint="default" w:ascii="Arial" w:hAnsi="Arial" w:cs="Arial"/>
          <w:sz w:val="20"/>
          <w:szCs w:val="20"/>
          <w:lang w:val="en-GB"/>
        </w:rPr>
        <w:t xml:space="preserve"> </w:t>
      </w:r>
      <w:r>
        <w:rPr>
          <w:rFonts w:hint="default" w:ascii="Arial" w:hAnsi="Arial" w:eastAsia="Segoe UI" w:cs="Arial"/>
          <w:i w:val="0"/>
          <w:iCs w:val="0"/>
          <w:caps w:val="0"/>
          <w:color w:val="0D0D0D"/>
          <w:spacing w:val="0"/>
          <w:sz w:val="20"/>
          <w:szCs w:val="20"/>
          <w:shd w:val="clear" w:fill="FFFFFF"/>
        </w:rPr>
        <w:t>representi</w:t>
      </w:r>
      <w:r>
        <w:rPr>
          <w:rFonts w:hint="default" w:ascii="Arial" w:hAnsi="Arial" w:eastAsia="Segoe UI" w:cs="Arial"/>
          <w:i w:val="0"/>
          <w:iCs w:val="0"/>
          <w:caps w:val="0"/>
          <w:color w:val="0D0D0D"/>
          <w:spacing w:val="0"/>
          <w:sz w:val="20"/>
          <w:szCs w:val="20"/>
          <w:shd w:val="clear" w:fill="FFFFFF"/>
          <w:lang w:val="en-GB"/>
        </w:rPr>
        <w:t>ng</w:t>
      </w:r>
      <w:r>
        <w:rPr>
          <w:rFonts w:hint="default" w:ascii="Arial" w:hAnsi="Arial" w:eastAsia="Segoe UI" w:cs="Arial"/>
          <w:i w:val="0"/>
          <w:iCs w:val="0"/>
          <w:caps w:val="0"/>
          <w:color w:val="0D0D0D"/>
          <w:spacing w:val="0"/>
          <w:sz w:val="20"/>
          <w:szCs w:val="20"/>
          <w:shd w:val="clear" w:fill="FFFFFF"/>
        </w:rPr>
        <w:t xml:space="preserve"> movie ratings, each containing year, title, rating, and count.</w:t>
      </w:r>
    </w:p>
    <w:p>
      <w:pPr>
        <w:rPr>
          <w:rFonts w:hint="default" w:ascii="Arial" w:hAnsi="Arial" w:eastAsia="Segoe UI" w:cs="Arial"/>
          <w:i w:val="0"/>
          <w:iCs w:val="0"/>
          <w:caps w:val="0"/>
          <w:color w:val="0D0D0D"/>
          <w:spacing w:val="0"/>
          <w:sz w:val="20"/>
          <w:szCs w:val="20"/>
          <w:shd w:val="clear" w:fill="FFFFFF"/>
        </w:rPr>
      </w:pPr>
    </w:p>
    <w:p>
      <w:pPr>
        <w:rPr>
          <w:rFonts w:hint="default" w:ascii="Arial" w:hAnsi="Arial" w:eastAsia="Segoe UI" w:cs="Arial"/>
          <w:i w:val="0"/>
          <w:iCs w:val="0"/>
          <w:caps w:val="0"/>
          <w:color w:val="0D0D0D"/>
          <w:spacing w:val="0"/>
          <w:sz w:val="20"/>
          <w:szCs w:val="20"/>
          <w:shd w:val="clear" w:fill="FFFFFF"/>
          <w:lang w:val="en-GB"/>
        </w:rPr>
      </w:pPr>
    </w:p>
    <w:p>
      <w:pPr>
        <w:ind w:left="1325" w:hanging="1325" w:hangingChars="600"/>
        <w:rPr>
          <w:rFonts w:hint="default" w:ascii="Arial" w:hAnsi="Arial" w:eastAsia="Segoe UI" w:cs="Arial"/>
          <w:i w:val="0"/>
          <w:iCs w:val="0"/>
          <w:caps w:val="0"/>
          <w:color w:val="0D0D0D"/>
          <w:spacing w:val="0"/>
          <w:sz w:val="20"/>
          <w:szCs w:val="20"/>
          <w:shd w:val="clear" w:fill="FFFFFF"/>
        </w:rPr>
      </w:pPr>
      <w:r>
        <w:rPr>
          <w:rFonts w:hint="default"/>
          <w:b/>
          <w:bCs/>
          <w:sz w:val="22"/>
          <w:szCs w:val="22"/>
          <w:lang w:val="en-GB"/>
        </w:rPr>
        <w:t xml:space="preserve">ALGORITHM: </w:t>
      </w:r>
      <w:r>
        <w:rPr>
          <w:rFonts w:hint="default" w:ascii="Arial" w:hAnsi="Arial" w:cs="Arial"/>
          <w:b/>
          <w:bCs/>
          <w:sz w:val="20"/>
          <w:szCs w:val="20"/>
          <w:lang w:val="en-GB"/>
        </w:rPr>
        <w:t xml:space="preserve"> </w:t>
      </w:r>
      <w:r>
        <w:rPr>
          <w:rFonts w:hint="default" w:ascii="Arial" w:hAnsi="Arial" w:eastAsia="Segoe UI" w:cs="Arial"/>
          <w:i w:val="0"/>
          <w:iCs w:val="0"/>
          <w:caps w:val="0"/>
          <w:color w:val="0D0D0D"/>
          <w:spacing w:val="0"/>
          <w:sz w:val="20"/>
          <w:szCs w:val="20"/>
          <w:shd w:val="clear" w:fill="FFFFFF"/>
        </w:rPr>
        <w:t xml:space="preserve">iterates through the input data, accumulating ratings and counts for each movie, and </w:t>
      </w:r>
      <w:r>
        <w:rPr>
          <w:rFonts w:hint="default" w:ascii="Arial" w:hAnsi="Arial" w:eastAsia="Segoe UI" w:cs="Arial"/>
          <w:i w:val="0"/>
          <w:iCs w:val="0"/>
          <w:caps w:val="0"/>
          <w:color w:val="0D0D0D"/>
          <w:spacing w:val="0"/>
          <w:sz w:val="20"/>
          <w:szCs w:val="20"/>
          <w:shd w:val="clear" w:fill="FFFFFF"/>
          <w:lang w:val="en-GB"/>
        </w:rPr>
        <w:t>getting</w:t>
      </w:r>
      <w:r>
        <w:rPr>
          <w:rFonts w:hint="default" w:ascii="Arial" w:hAnsi="Arial" w:eastAsia="Segoe UI" w:cs="Arial"/>
          <w:i w:val="0"/>
          <w:iCs w:val="0"/>
          <w:caps w:val="0"/>
          <w:color w:val="0D0D0D"/>
          <w:spacing w:val="0"/>
          <w:sz w:val="20"/>
          <w:szCs w:val="20"/>
          <w:shd w:val="clear" w:fill="FFFFFF"/>
        </w:rPr>
        <w:t xml:space="preserve"> the average rating for each movie .</w:t>
      </w:r>
    </w:p>
    <w:p>
      <w:pPr>
        <w:rPr>
          <w:rFonts w:hint="default" w:ascii="Arial" w:hAnsi="Arial" w:eastAsia="Segoe UI" w:cs="Arial"/>
          <w:i w:val="0"/>
          <w:iCs w:val="0"/>
          <w:caps w:val="0"/>
          <w:color w:val="0D0D0D"/>
          <w:spacing w:val="0"/>
          <w:sz w:val="20"/>
          <w:szCs w:val="20"/>
          <w:shd w:val="clear" w:fill="FFFFFF"/>
        </w:rPr>
      </w:pPr>
    </w:p>
    <w:p>
      <w:pPr>
        <w:rPr>
          <w:rFonts w:hint="default" w:ascii="Arial" w:hAnsi="Arial" w:eastAsia="Segoe UI" w:cs="Arial"/>
          <w:i w:val="0"/>
          <w:iCs w:val="0"/>
          <w:caps w:val="0"/>
          <w:color w:val="0D0D0D"/>
          <w:spacing w:val="0"/>
          <w:sz w:val="20"/>
          <w:szCs w:val="20"/>
          <w:shd w:val="clear" w:fill="FFFFFF"/>
        </w:rPr>
      </w:pPr>
    </w:p>
    <w:p>
      <w:pPr>
        <w:ind w:left="1101" w:hanging="1101" w:hangingChars="550"/>
        <w:rPr>
          <w:rFonts w:hint="default" w:ascii="Arial" w:hAnsi="Arial" w:eastAsia="Segoe UI" w:cs="Arial"/>
          <w:i w:val="0"/>
          <w:iCs w:val="0"/>
          <w:caps w:val="0"/>
          <w:color w:val="0D0D0D"/>
          <w:spacing w:val="0"/>
          <w:sz w:val="20"/>
          <w:szCs w:val="20"/>
          <w:shd w:val="clear" w:fill="FFFFFF"/>
          <w:lang w:val="en-GB"/>
        </w:rPr>
      </w:pPr>
      <w:r>
        <w:rPr>
          <w:rFonts w:hint="default" w:ascii="Arial" w:hAnsi="Arial" w:eastAsia="Segoe UI" w:cs="Arial"/>
          <w:b/>
          <w:bCs/>
          <w:i w:val="0"/>
          <w:iCs w:val="0"/>
          <w:caps w:val="0"/>
          <w:color w:val="0D0D0D"/>
          <w:spacing w:val="0"/>
          <w:sz w:val="20"/>
          <w:szCs w:val="20"/>
          <w:shd w:val="clear" w:fill="FFFFFF"/>
          <w:lang w:val="en-GB"/>
        </w:rPr>
        <w:t>OUTPUT :</w:t>
      </w:r>
      <w:r>
        <w:rPr>
          <w:rFonts w:hint="default" w:ascii="Arial" w:hAnsi="Arial" w:eastAsia="Segoe UI" w:cs="Arial"/>
          <w:i w:val="0"/>
          <w:iCs w:val="0"/>
          <w:caps w:val="0"/>
          <w:color w:val="0D0D0D"/>
          <w:spacing w:val="0"/>
          <w:sz w:val="20"/>
          <w:szCs w:val="20"/>
          <w:shd w:val="clear" w:fill="FFFFFF"/>
          <w:lang w:val="en-GB"/>
        </w:rPr>
        <w:t xml:space="preserve"> </w:t>
      </w:r>
      <w:r>
        <w:rPr>
          <w:rFonts w:ascii="Segoe UI" w:hAnsi="Segoe UI" w:eastAsia="Segoe UI" w:cs="Segoe UI"/>
          <w:i w:val="0"/>
          <w:iCs w:val="0"/>
          <w:caps w:val="0"/>
          <w:color w:val="0D0D0D"/>
          <w:spacing w:val="0"/>
          <w:sz w:val="16"/>
          <w:szCs w:val="16"/>
          <w:shd w:val="clear" w:fill="FFFFFF"/>
        </w:rPr>
        <w:t xml:space="preserve"> </w:t>
      </w:r>
      <w:r>
        <w:rPr>
          <w:rFonts w:hint="default" w:ascii="Arial" w:hAnsi="Arial" w:eastAsia="Segoe UI" w:cs="Arial"/>
          <w:i w:val="0"/>
          <w:iCs w:val="0"/>
          <w:caps w:val="0"/>
          <w:color w:val="0D0D0D"/>
          <w:spacing w:val="0"/>
          <w:sz w:val="20"/>
          <w:szCs w:val="20"/>
          <w:shd w:val="clear" w:fill="FFFFFF"/>
        </w:rPr>
        <w:t xml:space="preserve">print the year, title, average rating, and </w:t>
      </w:r>
      <w:r>
        <w:rPr>
          <w:rFonts w:hint="default" w:ascii="Arial" w:hAnsi="Arial" w:eastAsia="Segoe UI" w:cs="Arial"/>
          <w:i w:val="0"/>
          <w:iCs w:val="0"/>
          <w:caps w:val="0"/>
          <w:color w:val="0D0D0D"/>
          <w:spacing w:val="0"/>
          <w:sz w:val="20"/>
          <w:szCs w:val="20"/>
          <w:shd w:val="clear" w:fill="FFFFFF"/>
          <w:lang w:val="en-GB"/>
        </w:rPr>
        <w:t xml:space="preserve">summed </w:t>
      </w:r>
      <w:r>
        <w:rPr>
          <w:rFonts w:hint="default" w:ascii="Arial" w:hAnsi="Arial" w:eastAsia="Segoe UI" w:cs="Arial"/>
          <w:i w:val="0"/>
          <w:iCs w:val="0"/>
          <w:caps w:val="0"/>
          <w:color w:val="0D0D0D"/>
          <w:spacing w:val="0"/>
          <w:sz w:val="20"/>
          <w:szCs w:val="20"/>
          <w:shd w:val="clear" w:fill="FFFFFF"/>
        </w:rPr>
        <w:t>count for each movie to the standard output.</w:t>
      </w:r>
    </w:p>
    <w:p>
      <w:pPr>
        <w:rPr>
          <w:rFonts w:hint="default"/>
          <w:b/>
          <w:bCs/>
          <w:sz w:val="22"/>
          <w:szCs w:val="22"/>
          <w:lang w:val="en-GB"/>
        </w:rPr>
      </w:pPr>
    </w:p>
    <w:p>
      <w:pPr>
        <w:rPr>
          <w:rFonts w:hint="default"/>
          <w:b/>
          <w:bCs/>
          <w:sz w:val="22"/>
          <w:szCs w:val="22"/>
          <w:lang w:val="en-GB"/>
        </w:rPr>
      </w:pPr>
    </w:p>
    <w:p>
      <w:pPr>
        <w:rPr>
          <w:rFonts w:hint="default"/>
          <w:b/>
          <w:bCs/>
          <w:sz w:val="22"/>
          <w:szCs w:val="22"/>
          <w:lang w:val="en-GB"/>
        </w:rPr>
      </w:pPr>
    </w:p>
    <w:p>
      <w:pPr>
        <w:rPr>
          <w:rFonts w:hint="default"/>
          <w:b/>
          <w:bCs/>
          <w:sz w:val="22"/>
          <w:szCs w:val="22"/>
          <w:lang w:val="en-GB"/>
        </w:rPr>
      </w:pPr>
    </w:p>
    <w:p>
      <w:pPr>
        <w:rPr>
          <w:rFonts w:hint="default"/>
          <w:b/>
          <w:bCs/>
          <w:sz w:val="22"/>
          <w:szCs w:val="22"/>
          <w:lang w:val="en-GB"/>
        </w:rPr>
      </w:pPr>
    </w:p>
    <w:p>
      <w:pPr>
        <w:rPr>
          <w:rFonts w:hint="default"/>
          <w:b/>
          <w:bCs/>
          <w:sz w:val="22"/>
          <w:szCs w:val="22"/>
          <w:lang w:val="en-GB"/>
        </w:rPr>
      </w:pPr>
      <w:r>
        <w:rPr>
          <w:rFonts w:hint="default"/>
          <w:b/>
          <w:bCs/>
          <w:sz w:val="22"/>
          <w:szCs w:val="22"/>
          <w:lang w:val="en-GB"/>
        </w:rPr>
        <w:t>*</w:t>
      </w:r>
      <w:r>
        <w:rPr>
          <w:rFonts w:hint="default"/>
          <w:b/>
          <w:bCs/>
          <w:sz w:val="28"/>
          <w:szCs w:val="28"/>
          <w:lang w:val="en-GB"/>
        </w:rPr>
        <w:t xml:space="preserve"> REDUCER DESIGN</w:t>
      </w:r>
      <w:r>
        <w:rPr>
          <w:rFonts w:hint="default"/>
          <w:b/>
          <w:bCs/>
          <w:sz w:val="22"/>
          <w:szCs w:val="22"/>
          <w:lang w:val="en-GB"/>
        </w:rPr>
        <w:t xml:space="preserve"> </w:t>
      </w:r>
    </w:p>
    <w:p>
      <w:pPr>
        <w:rPr>
          <w:rFonts w:hint="default"/>
          <w:b/>
          <w:bCs/>
          <w:sz w:val="22"/>
          <w:szCs w:val="22"/>
          <w:lang w:val="en-GB"/>
        </w:rPr>
      </w:pPr>
    </w:p>
    <w:p>
      <w:pPr>
        <w:rPr>
          <w:rFonts w:hint="default"/>
          <w:b/>
          <w:bCs/>
          <w:sz w:val="22"/>
          <w:szCs w:val="22"/>
          <w:lang w:val="en-GB"/>
        </w:rPr>
      </w:pPr>
    </w:p>
    <w:p>
      <w:pPr>
        <w:rPr>
          <w:rFonts w:hint="default"/>
          <w:b/>
          <w:bCs/>
          <w:sz w:val="22"/>
          <w:szCs w:val="22"/>
          <w:lang w:val="en-GB"/>
        </w:rPr>
      </w:pPr>
    </w:p>
    <w:p>
      <w:pPr>
        <w:rPr>
          <w:rFonts w:hint="default"/>
          <w:b/>
          <w:bCs/>
          <w:sz w:val="22"/>
          <w:szCs w:val="22"/>
          <w:lang w:val="en-GB"/>
        </w:rPr>
      </w:pPr>
    </w:p>
    <w:p>
      <w:pPr>
        <w:pStyle w:val="249"/>
        <w:numPr>
          <w:numId w:val="0"/>
        </w:numPr>
        <w:spacing w:line="360" w:lineRule="auto"/>
        <w:ind w:left="1133" w:leftChars="200" w:hanging="773" w:hangingChars="350"/>
        <w:rPr>
          <w:rFonts w:cstheme="minorHAnsi"/>
        </w:rPr>
      </w:pPr>
      <w:r>
        <w:rPr>
          <w:rFonts w:hint="default"/>
          <w:b/>
          <w:bCs/>
          <w:sz w:val="22"/>
          <w:szCs w:val="22"/>
          <w:lang w:val="en-GB"/>
        </w:rPr>
        <w:t>INPUT :</w:t>
      </w:r>
      <w:r>
        <w:rPr>
          <w:rFonts w:hint="default" w:ascii="Arial" w:hAnsi="Arial" w:cs="Arial"/>
          <w:b/>
          <w:bCs/>
          <w:sz w:val="20"/>
          <w:szCs w:val="20"/>
          <w:lang w:val="en-GB"/>
        </w:rPr>
        <w:t xml:space="preserve"> </w:t>
      </w:r>
      <w:r>
        <w:rPr>
          <w:rFonts w:hint="default" w:ascii="Arial" w:hAnsi="Arial" w:cs="Arial"/>
          <w:sz w:val="20"/>
          <w:szCs w:val="20"/>
        </w:rPr>
        <w:t xml:space="preserve">Aggregated key-value pairs from combiners, </w:t>
      </w:r>
      <w:r>
        <w:rPr>
          <w:rFonts w:hint="default" w:ascii="Arial" w:hAnsi="Arial"/>
          <w:sz w:val="20"/>
          <w:szCs w:val="20"/>
        </w:rPr>
        <w:t>data containing the year, title, rating, and count of votes for movies</w:t>
      </w:r>
    </w:p>
    <w:p>
      <w:pPr>
        <w:ind w:left="773" w:hanging="700" w:hangingChars="350"/>
        <w:rPr>
          <w:rFonts w:hint="default" w:ascii="Arial" w:hAnsi="Arial" w:eastAsia="Segoe UI" w:cs="Arial"/>
          <w:i w:val="0"/>
          <w:iCs w:val="0"/>
          <w:caps w:val="0"/>
          <w:color w:val="0D0D0D"/>
          <w:spacing w:val="0"/>
          <w:sz w:val="20"/>
          <w:szCs w:val="20"/>
          <w:shd w:val="clear" w:fill="FFFFFF"/>
        </w:rPr>
      </w:pPr>
    </w:p>
    <w:p>
      <w:pPr>
        <w:rPr>
          <w:rFonts w:hint="default" w:ascii="Arial" w:hAnsi="Arial" w:eastAsia="Segoe UI" w:cs="Arial"/>
          <w:i w:val="0"/>
          <w:iCs w:val="0"/>
          <w:caps w:val="0"/>
          <w:color w:val="0D0D0D"/>
          <w:spacing w:val="0"/>
          <w:sz w:val="20"/>
          <w:szCs w:val="20"/>
          <w:shd w:val="clear" w:fill="FFFFFF"/>
        </w:rPr>
      </w:pPr>
    </w:p>
    <w:p>
      <w:pPr>
        <w:rPr>
          <w:rFonts w:hint="default" w:ascii="Arial" w:hAnsi="Arial" w:eastAsia="Segoe UI" w:cs="Arial"/>
          <w:i w:val="0"/>
          <w:iCs w:val="0"/>
          <w:caps w:val="0"/>
          <w:color w:val="0D0D0D"/>
          <w:spacing w:val="0"/>
          <w:sz w:val="20"/>
          <w:szCs w:val="20"/>
          <w:shd w:val="clear" w:fill="FFFFFF"/>
        </w:rPr>
      </w:pPr>
    </w:p>
    <w:p>
      <w:pPr>
        <w:pStyle w:val="249"/>
        <w:numPr>
          <w:numId w:val="0"/>
        </w:numPr>
        <w:spacing w:line="360" w:lineRule="auto"/>
        <w:ind w:left="360" w:leftChars="0"/>
        <w:rPr>
          <w:rFonts w:hint="default" w:ascii="Arial" w:hAnsi="Arial" w:cs="Arial"/>
          <w:sz w:val="20"/>
          <w:szCs w:val="20"/>
        </w:rPr>
      </w:pPr>
      <w:r>
        <w:rPr>
          <w:rFonts w:hint="default"/>
          <w:b/>
          <w:bCs/>
          <w:sz w:val="22"/>
          <w:szCs w:val="22"/>
          <w:lang w:val="en-GB"/>
        </w:rPr>
        <w:t xml:space="preserve">ALGORITHM: </w:t>
      </w:r>
      <w:r>
        <w:rPr>
          <w:rFonts w:hint="default" w:ascii="Arial" w:hAnsi="Arial" w:cs="Arial"/>
          <w:b w:val="0"/>
          <w:bCs w:val="0"/>
          <w:sz w:val="22"/>
          <w:szCs w:val="22"/>
          <w:lang w:val="en-GB"/>
        </w:rPr>
        <w:t>aggregate ratings and counts for each movie per year, then identify and print movies with the highest average rating annually, while considering a minimum vote threshold</w:t>
      </w:r>
    </w:p>
    <w:p>
      <w:pPr>
        <w:ind w:left="1323" w:leftChars="124" w:hanging="1100" w:hangingChars="550"/>
        <w:rPr>
          <w:rFonts w:hint="default" w:ascii="Arial" w:hAnsi="Arial" w:eastAsia="Segoe UI" w:cs="Arial"/>
          <w:i w:val="0"/>
          <w:iCs w:val="0"/>
          <w:caps w:val="0"/>
          <w:color w:val="0D0D0D"/>
          <w:spacing w:val="0"/>
          <w:sz w:val="20"/>
          <w:szCs w:val="20"/>
          <w:shd w:val="clear" w:fill="FFFFFF"/>
        </w:rPr>
      </w:pPr>
      <w:r>
        <w:rPr>
          <w:rFonts w:hint="default" w:ascii="Arial" w:hAnsi="Arial" w:eastAsia="Segoe UI" w:cs="Arial"/>
          <w:i w:val="0"/>
          <w:iCs w:val="0"/>
          <w:caps w:val="0"/>
          <w:color w:val="0D0D0D"/>
          <w:spacing w:val="0"/>
          <w:sz w:val="20"/>
          <w:szCs w:val="20"/>
          <w:shd w:val="clear" w:fill="FFFFFF"/>
        </w:rPr>
        <w:t>.</w:t>
      </w:r>
    </w:p>
    <w:p>
      <w:pPr>
        <w:rPr>
          <w:rFonts w:hint="default" w:ascii="Arial" w:hAnsi="Arial" w:eastAsia="Segoe UI" w:cs="Arial"/>
          <w:i w:val="0"/>
          <w:iCs w:val="0"/>
          <w:caps w:val="0"/>
          <w:color w:val="0D0D0D"/>
          <w:spacing w:val="0"/>
          <w:sz w:val="20"/>
          <w:szCs w:val="20"/>
          <w:shd w:val="clear" w:fill="FFFFFF"/>
        </w:rPr>
      </w:pPr>
    </w:p>
    <w:p>
      <w:pPr>
        <w:rPr>
          <w:rFonts w:hint="default" w:ascii="Arial" w:hAnsi="Arial" w:eastAsia="Segoe UI" w:cs="Arial"/>
          <w:i w:val="0"/>
          <w:iCs w:val="0"/>
          <w:caps w:val="0"/>
          <w:color w:val="0D0D0D"/>
          <w:spacing w:val="0"/>
          <w:sz w:val="20"/>
          <w:szCs w:val="20"/>
          <w:shd w:val="clear" w:fill="FFFFFF"/>
        </w:rPr>
      </w:pPr>
    </w:p>
    <w:p>
      <w:pPr>
        <w:rPr>
          <w:rFonts w:hint="default" w:ascii="Arial" w:hAnsi="Arial" w:eastAsia="Segoe UI" w:cs="Arial"/>
          <w:i w:val="0"/>
          <w:iCs w:val="0"/>
          <w:caps w:val="0"/>
          <w:color w:val="0D0D0D"/>
          <w:spacing w:val="0"/>
          <w:sz w:val="20"/>
          <w:szCs w:val="20"/>
          <w:shd w:val="clear" w:fill="FFFFFF"/>
        </w:rPr>
      </w:pPr>
    </w:p>
    <w:p>
      <w:pPr>
        <w:ind w:firstLine="600" w:firstLineChars="300"/>
        <w:rPr>
          <w:rFonts w:hint="default" w:ascii="Arial" w:hAnsi="Arial" w:eastAsia="Segoe UI" w:cs="Arial"/>
          <w:i w:val="0"/>
          <w:iCs w:val="0"/>
          <w:caps w:val="0"/>
          <w:color w:val="0D0D0D"/>
          <w:spacing w:val="0"/>
          <w:sz w:val="20"/>
          <w:szCs w:val="20"/>
          <w:shd w:val="clear" w:fill="FFFFFF"/>
          <w:lang w:val="en-GB"/>
        </w:rPr>
      </w:pPr>
      <w:r>
        <w:rPr>
          <w:rFonts w:hint="default" w:ascii="Arial" w:hAnsi="Arial" w:eastAsia="Segoe UI" w:cs="Arial"/>
          <w:b/>
          <w:bCs/>
          <w:i w:val="0"/>
          <w:iCs w:val="0"/>
          <w:caps w:val="0"/>
          <w:color w:val="0D0D0D"/>
          <w:spacing w:val="0"/>
          <w:sz w:val="20"/>
          <w:szCs w:val="20"/>
          <w:shd w:val="clear" w:fill="FFFFFF"/>
          <w:lang w:val="en-GB"/>
        </w:rPr>
        <w:t xml:space="preserve">OUTPUT :  </w:t>
      </w:r>
      <w:r>
        <w:rPr>
          <w:rFonts w:hint="default" w:ascii="Arial" w:hAnsi="Arial" w:eastAsia="Segoe UI" w:cs="Arial"/>
          <w:i w:val="0"/>
          <w:iCs w:val="0"/>
          <w:caps w:val="0"/>
          <w:color w:val="0D0D0D"/>
          <w:spacing w:val="0"/>
          <w:sz w:val="20"/>
          <w:szCs w:val="20"/>
          <w:shd w:val="clear" w:fill="FFFFFF"/>
          <w:lang w:val="en-GB"/>
        </w:rPr>
        <w:t>output</w:t>
      </w:r>
      <w:r>
        <w:rPr>
          <w:rFonts w:hint="default" w:ascii="Arial" w:hAnsi="Arial" w:eastAsia="Segoe UI" w:cs="Arial"/>
          <w:i w:val="0"/>
          <w:iCs w:val="0"/>
          <w:caps w:val="0"/>
          <w:color w:val="0D0D0D"/>
          <w:spacing w:val="0"/>
          <w:sz w:val="20"/>
          <w:szCs w:val="20"/>
          <w:shd w:val="clear" w:fill="FFFFFF"/>
        </w:rPr>
        <w:t xml:space="preserve"> the year, movie title</w:t>
      </w:r>
      <w:r>
        <w:rPr>
          <w:rFonts w:hint="default" w:ascii="Arial" w:hAnsi="Arial" w:eastAsia="Segoe UI" w:cs="Arial"/>
          <w:i w:val="0"/>
          <w:iCs w:val="0"/>
          <w:caps w:val="0"/>
          <w:color w:val="0D0D0D"/>
          <w:spacing w:val="0"/>
          <w:sz w:val="20"/>
          <w:szCs w:val="20"/>
          <w:shd w:val="clear" w:fill="FFFFFF"/>
          <w:lang w:val="en-GB"/>
        </w:rPr>
        <w:t>s</w:t>
      </w:r>
      <w:r>
        <w:rPr>
          <w:rFonts w:hint="default" w:ascii="Arial" w:hAnsi="Arial" w:eastAsia="Segoe UI" w:cs="Arial"/>
          <w:i w:val="0"/>
          <w:iCs w:val="0"/>
          <w:caps w:val="0"/>
          <w:color w:val="0D0D0D"/>
          <w:spacing w:val="0"/>
          <w:sz w:val="20"/>
          <w:szCs w:val="20"/>
          <w:shd w:val="clear" w:fill="FFFFFF"/>
        </w:rPr>
        <w:t>, and the highest average rating for each year.</w:t>
      </w:r>
    </w:p>
    <w:p>
      <w:pPr>
        <w:rPr>
          <w:rFonts w:hint="default" w:ascii="Arial" w:hAnsi="Arial" w:eastAsia="Segoe UI" w:cs="Arial"/>
          <w:i w:val="0"/>
          <w:iCs w:val="0"/>
          <w:caps w:val="0"/>
          <w:color w:val="0D0D0D"/>
          <w:spacing w:val="0"/>
          <w:sz w:val="20"/>
          <w:szCs w:val="20"/>
          <w:shd w:val="clear" w:fill="FFFFFF"/>
        </w:rPr>
      </w:pPr>
    </w:p>
    <w:p>
      <w:pPr>
        <w:rPr>
          <w:rFonts w:hint="default" w:ascii="Arial" w:hAnsi="Arial" w:eastAsia="Segoe UI" w:cs="Arial"/>
          <w:i w:val="0"/>
          <w:iCs w:val="0"/>
          <w:caps w:val="0"/>
          <w:color w:val="0D0D0D"/>
          <w:spacing w:val="0"/>
          <w:sz w:val="20"/>
          <w:szCs w:val="20"/>
          <w:shd w:val="clear" w:fill="FFFFFF"/>
        </w:rPr>
      </w:pPr>
    </w:p>
    <w:p>
      <w:pPr>
        <w:ind w:firstLine="2501" w:firstLineChars="1250"/>
        <w:rPr>
          <w:rFonts w:hint="default" w:ascii="Arial" w:hAnsi="Arial" w:eastAsia="Segoe UI" w:cs="Arial"/>
          <w:b/>
          <w:bCs/>
          <w:i w:val="0"/>
          <w:iCs w:val="0"/>
          <w:caps w:val="0"/>
          <w:color w:val="0D0D0D"/>
          <w:spacing w:val="0"/>
          <w:sz w:val="20"/>
          <w:szCs w:val="20"/>
          <w:shd w:val="clear" w:fill="FFFFFF"/>
          <w:lang w:val="en-GB"/>
        </w:rPr>
      </w:pPr>
    </w:p>
    <w:p>
      <w:pPr>
        <w:ind w:firstLine="2501" w:firstLineChars="1250"/>
        <w:rPr>
          <w:rFonts w:hint="default" w:ascii="Arial" w:hAnsi="Arial" w:eastAsia="Segoe UI" w:cs="Arial"/>
          <w:b/>
          <w:bCs/>
          <w:i w:val="0"/>
          <w:iCs w:val="0"/>
          <w:caps w:val="0"/>
          <w:color w:val="0D0D0D"/>
          <w:spacing w:val="0"/>
          <w:sz w:val="20"/>
          <w:szCs w:val="20"/>
          <w:shd w:val="clear" w:fill="FFFFFF"/>
          <w:lang w:val="en-GB"/>
        </w:rPr>
      </w:pPr>
    </w:p>
    <w:p>
      <w:pPr>
        <w:ind w:firstLine="2501" w:firstLineChars="1250"/>
        <w:rPr>
          <w:rFonts w:hint="default" w:ascii="Arial" w:hAnsi="Arial" w:eastAsia="Segoe UI" w:cs="Arial"/>
          <w:b/>
          <w:bCs/>
          <w:i w:val="0"/>
          <w:iCs w:val="0"/>
          <w:caps w:val="0"/>
          <w:color w:val="0D0D0D"/>
          <w:spacing w:val="0"/>
          <w:sz w:val="20"/>
          <w:szCs w:val="20"/>
          <w:shd w:val="clear" w:fill="FFFFFF"/>
          <w:lang w:val="en-GB"/>
        </w:rPr>
      </w:pPr>
    </w:p>
    <w:p>
      <w:pPr>
        <w:ind w:firstLine="2501" w:firstLineChars="1250"/>
        <w:rPr>
          <w:rFonts w:hint="default" w:ascii="Arial" w:hAnsi="Arial" w:eastAsia="Segoe UI" w:cs="Arial"/>
          <w:b/>
          <w:bCs/>
          <w:i w:val="0"/>
          <w:iCs w:val="0"/>
          <w:caps w:val="0"/>
          <w:color w:val="0D0D0D"/>
          <w:spacing w:val="0"/>
          <w:sz w:val="20"/>
          <w:szCs w:val="20"/>
          <w:shd w:val="clear" w:fill="FFFFFF"/>
          <w:lang w:val="en-GB"/>
        </w:rPr>
      </w:pPr>
    </w:p>
    <w:p>
      <w:pPr>
        <w:ind w:firstLine="2501" w:firstLineChars="1250"/>
        <w:rPr>
          <w:rFonts w:hint="default" w:ascii="Arial" w:hAnsi="Arial" w:eastAsia="Segoe UI" w:cs="Arial"/>
          <w:b/>
          <w:bCs/>
          <w:i w:val="0"/>
          <w:iCs w:val="0"/>
          <w:caps w:val="0"/>
          <w:color w:val="0D0D0D"/>
          <w:spacing w:val="0"/>
          <w:sz w:val="20"/>
          <w:szCs w:val="20"/>
          <w:shd w:val="clear" w:fill="FFFFFF"/>
          <w:lang w:val="en-GB"/>
        </w:rPr>
      </w:pPr>
    </w:p>
    <w:p>
      <w:pPr>
        <w:ind w:firstLine="2501" w:firstLineChars="1250"/>
        <w:rPr>
          <w:rFonts w:hint="default" w:ascii="Arial" w:hAnsi="Arial" w:eastAsia="Segoe UI" w:cs="Arial"/>
          <w:b/>
          <w:bCs/>
          <w:i w:val="0"/>
          <w:iCs w:val="0"/>
          <w:caps w:val="0"/>
          <w:color w:val="0D0D0D"/>
          <w:spacing w:val="0"/>
          <w:sz w:val="20"/>
          <w:szCs w:val="20"/>
          <w:shd w:val="clear" w:fill="FFFFFF"/>
          <w:lang w:val="en-GB"/>
        </w:rPr>
      </w:pPr>
    </w:p>
    <w:p>
      <w:pPr>
        <w:ind w:firstLine="3502" w:firstLineChars="1250"/>
        <w:rPr>
          <w:rFonts w:hint="default" w:ascii="Arial" w:hAnsi="Arial" w:eastAsia="Segoe UI" w:cs="Arial"/>
          <w:b/>
          <w:bCs/>
          <w:i w:val="0"/>
          <w:iCs w:val="0"/>
          <w:caps w:val="0"/>
          <w:color w:val="0D0D0D"/>
          <w:spacing w:val="0"/>
          <w:sz w:val="28"/>
          <w:szCs w:val="28"/>
          <w:shd w:val="clear" w:fill="FFFFFF"/>
          <w:lang w:val="en-GB"/>
        </w:rPr>
      </w:pPr>
      <w:r>
        <w:rPr>
          <w:rFonts w:hint="default" w:ascii="Arial" w:hAnsi="Arial" w:eastAsia="Segoe UI" w:cs="Arial"/>
          <w:b/>
          <w:bCs/>
          <w:i w:val="0"/>
          <w:iCs w:val="0"/>
          <w:caps w:val="0"/>
          <w:color w:val="0D0D0D"/>
          <w:spacing w:val="0"/>
          <w:sz w:val="28"/>
          <w:szCs w:val="28"/>
          <w:shd w:val="clear" w:fill="FFFFFF"/>
          <w:lang w:val="en-GB"/>
        </w:rPr>
        <w:t>PART 3</w:t>
      </w:r>
    </w:p>
    <w:p>
      <w:pPr>
        <w:ind w:firstLine="2501" w:firstLineChars="1250"/>
        <w:rPr>
          <w:rFonts w:hint="default" w:ascii="Arial" w:hAnsi="Arial" w:eastAsia="Segoe UI" w:cs="Arial"/>
          <w:b/>
          <w:bCs/>
          <w:i w:val="0"/>
          <w:iCs w:val="0"/>
          <w:caps w:val="0"/>
          <w:color w:val="0D0D0D"/>
          <w:spacing w:val="0"/>
          <w:sz w:val="20"/>
          <w:szCs w:val="20"/>
          <w:shd w:val="clear" w:fill="FFFFFF"/>
          <w:lang w:val="en-GB"/>
        </w:rPr>
      </w:pPr>
    </w:p>
    <w:p>
      <w:pPr>
        <w:ind w:firstLine="2501" w:firstLineChars="1250"/>
        <w:rPr>
          <w:rFonts w:hint="default" w:ascii="Arial" w:hAnsi="Arial" w:eastAsia="Segoe UI" w:cs="Arial"/>
          <w:b/>
          <w:bCs/>
          <w:i w:val="0"/>
          <w:iCs w:val="0"/>
          <w:caps w:val="0"/>
          <w:color w:val="0D0D0D"/>
          <w:spacing w:val="0"/>
          <w:sz w:val="20"/>
          <w:szCs w:val="20"/>
          <w:shd w:val="clear" w:fill="FFFFFF"/>
          <w:lang w:val="en-GB"/>
        </w:rPr>
      </w:pPr>
    </w:p>
    <w:p>
      <w:pPr>
        <w:ind w:firstLine="2501" w:firstLineChars="1250"/>
        <w:rPr>
          <w:rFonts w:hint="default" w:ascii="Arial" w:hAnsi="Arial" w:eastAsia="Segoe UI" w:cs="Arial"/>
          <w:b/>
          <w:bCs/>
          <w:i w:val="0"/>
          <w:iCs w:val="0"/>
          <w:caps w:val="0"/>
          <w:color w:val="0D0D0D"/>
          <w:spacing w:val="0"/>
          <w:sz w:val="20"/>
          <w:szCs w:val="20"/>
          <w:shd w:val="clear" w:fill="FFFFFF"/>
          <w:lang w:val="en-GB"/>
        </w:rPr>
      </w:pPr>
    </w:p>
    <w:p>
      <w:pPr>
        <w:ind w:firstLine="3102" w:firstLineChars="1550"/>
        <w:rPr>
          <w:rFonts w:hint="default" w:ascii="Arial" w:hAnsi="Arial" w:eastAsia="Segoe UI" w:cs="Arial"/>
          <w:b/>
          <w:bCs/>
          <w:i w:val="0"/>
          <w:iCs w:val="0"/>
          <w:caps w:val="0"/>
          <w:color w:val="0D0D0D"/>
          <w:spacing w:val="0"/>
          <w:sz w:val="20"/>
          <w:szCs w:val="20"/>
          <w:shd w:val="clear" w:fill="FFFFFF"/>
          <w:lang w:val="en-GB"/>
        </w:rPr>
      </w:pPr>
      <w:r>
        <w:rPr>
          <w:rFonts w:hint="default" w:ascii="Arial" w:hAnsi="Arial" w:eastAsia="Segoe UI" w:cs="Arial"/>
          <w:b/>
          <w:bCs/>
          <w:i w:val="0"/>
          <w:iCs w:val="0"/>
          <w:caps w:val="0"/>
          <w:color w:val="0D0D0D"/>
          <w:spacing w:val="0"/>
          <w:sz w:val="20"/>
          <w:szCs w:val="20"/>
          <w:shd w:val="clear" w:fill="FFFFFF"/>
          <w:lang w:val="en-GB"/>
        </w:rPr>
        <w:t xml:space="preserve"> </w:t>
      </w:r>
    </w:p>
    <w:p>
      <w:pPr>
        <w:ind w:firstLine="3102" w:firstLineChars="1550"/>
        <w:rPr>
          <w:rFonts w:hint="default" w:ascii="Arial" w:hAnsi="Arial" w:eastAsia="Segoe UI" w:cs="Arial"/>
          <w:b/>
          <w:bCs/>
          <w:i w:val="0"/>
          <w:iCs w:val="0"/>
          <w:caps w:val="0"/>
          <w:color w:val="0D0D0D"/>
          <w:spacing w:val="0"/>
          <w:sz w:val="20"/>
          <w:szCs w:val="20"/>
          <w:shd w:val="clear" w:fill="FFFFFF"/>
          <w:lang w:val="en-GB"/>
        </w:rPr>
      </w:pPr>
    </w:p>
    <w:p>
      <w:pPr>
        <w:ind w:firstLine="3102" w:firstLineChars="1550"/>
        <w:rPr>
          <w:rFonts w:hint="default" w:ascii="Arial" w:hAnsi="Arial" w:eastAsia="Segoe UI" w:cs="Arial"/>
          <w:b/>
          <w:bCs/>
          <w:i w:val="0"/>
          <w:iCs w:val="0"/>
          <w:caps w:val="0"/>
          <w:color w:val="0D0D0D"/>
          <w:spacing w:val="0"/>
          <w:sz w:val="20"/>
          <w:szCs w:val="20"/>
          <w:shd w:val="clear" w:fill="FFFFFF"/>
          <w:lang w:val="en-GB"/>
        </w:rPr>
      </w:pPr>
    </w:p>
    <w:p>
      <w:pPr>
        <w:ind w:firstLine="3102" w:firstLineChars="1550"/>
        <w:rPr>
          <w:rFonts w:hint="default" w:ascii="Arial" w:hAnsi="Arial" w:eastAsia="Segoe UI" w:cs="Arial"/>
          <w:b/>
          <w:bCs/>
          <w:i w:val="0"/>
          <w:iCs w:val="0"/>
          <w:caps w:val="0"/>
          <w:color w:val="0D0D0D"/>
          <w:spacing w:val="0"/>
          <w:sz w:val="20"/>
          <w:szCs w:val="20"/>
          <w:shd w:val="clear" w:fill="FFFFFF"/>
          <w:lang w:val="en-GB"/>
        </w:rPr>
      </w:pPr>
    </w:p>
    <w:p>
      <w:pPr>
        <w:ind w:firstLine="3102" w:firstLineChars="1550"/>
        <w:rPr>
          <w:rFonts w:hint="default" w:ascii="Arial" w:hAnsi="Arial" w:eastAsia="Segoe UI" w:cs="Arial"/>
          <w:b/>
          <w:bCs/>
          <w:i w:val="0"/>
          <w:iCs w:val="0"/>
          <w:caps w:val="0"/>
          <w:color w:val="0D0D0D"/>
          <w:spacing w:val="0"/>
          <w:sz w:val="20"/>
          <w:szCs w:val="20"/>
          <w:shd w:val="clear" w:fill="FFFFFF"/>
          <w:lang w:val="en-GB"/>
        </w:rPr>
      </w:pPr>
    </w:p>
    <w:p>
      <w:pPr>
        <w:ind w:firstLine="3102" w:firstLineChars="1550"/>
        <w:rPr>
          <w:rFonts w:hint="default" w:ascii="Arial" w:hAnsi="Arial" w:eastAsia="Segoe UI" w:cs="Arial"/>
          <w:b/>
          <w:bCs/>
          <w:i w:val="0"/>
          <w:iCs w:val="0"/>
          <w:caps w:val="0"/>
          <w:color w:val="0D0D0D"/>
          <w:spacing w:val="0"/>
          <w:sz w:val="20"/>
          <w:szCs w:val="20"/>
          <w:shd w:val="clear" w:fill="FFFFFF"/>
          <w:lang w:val="en-GB"/>
        </w:rPr>
      </w:pPr>
    </w:p>
    <w:p>
      <w:pPr>
        <w:ind w:firstLine="3102" w:firstLineChars="1550"/>
        <w:rPr>
          <w:rFonts w:hint="default" w:ascii="Arial" w:hAnsi="Arial" w:eastAsia="Segoe UI" w:cs="Arial"/>
          <w:b/>
          <w:bCs/>
          <w:i w:val="0"/>
          <w:iCs w:val="0"/>
          <w:caps w:val="0"/>
          <w:color w:val="0D0D0D"/>
          <w:spacing w:val="0"/>
          <w:sz w:val="20"/>
          <w:szCs w:val="20"/>
          <w:shd w:val="clear" w:fill="FFFFFF"/>
          <w:lang w:val="en-GB"/>
        </w:rPr>
      </w:pPr>
    </w:p>
    <w:p>
      <w:pPr>
        <w:ind w:firstLine="3642" w:firstLineChars="1300"/>
        <w:rPr>
          <w:rFonts w:hint="default" w:ascii="Arial" w:hAnsi="Arial" w:eastAsia="Segoe UI" w:cs="Arial"/>
          <w:b/>
          <w:bCs/>
          <w:i w:val="0"/>
          <w:iCs w:val="0"/>
          <w:caps w:val="0"/>
          <w:color w:val="0D0D0D"/>
          <w:spacing w:val="0"/>
          <w:sz w:val="28"/>
          <w:szCs w:val="28"/>
          <w:shd w:val="clear" w:fill="FFFFFF"/>
          <w:lang w:val="en-GB"/>
        </w:rPr>
      </w:pPr>
      <w:r>
        <w:rPr>
          <w:rFonts w:hint="default" w:ascii="Arial" w:hAnsi="Arial" w:eastAsia="Segoe UI" w:cs="Arial"/>
          <w:b/>
          <w:bCs/>
          <w:i w:val="0"/>
          <w:iCs w:val="0"/>
          <w:caps w:val="0"/>
          <w:color w:val="0D0D0D"/>
          <w:spacing w:val="0"/>
          <w:sz w:val="28"/>
          <w:szCs w:val="28"/>
          <w:shd w:val="clear" w:fill="FFFFFF"/>
          <w:lang w:val="en-GB"/>
        </w:rPr>
        <w:t>PART 4</w:t>
      </w:r>
    </w:p>
    <w:p>
      <w:pPr>
        <w:rPr>
          <w:rFonts w:hint="default" w:ascii="Arial" w:hAnsi="Arial" w:eastAsia="Segoe UI" w:cs="Arial"/>
          <w:i w:val="0"/>
          <w:iCs w:val="0"/>
          <w:caps w:val="0"/>
          <w:color w:val="0D0D0D"/>
          <w:spacing w:val="0"/>
          <w:sz w:val="20"/>
          <w:szCs w:val="20"/>
          <w:shd w:val="clear" w:fill="FFFFFF"/>
        </w:rPr>
      </w:pPr>
    </w:p>
    <w:p>
      <w:pPr>
        <w:rPr>
          <w:rFonts w:hint="default" w:ascii="Arial" w:hAnsi="Arial" w:eastAsia="Segoe UI" w:cs="Arial"/>
          <w:i w:val="0"/>
          <w:iCs w:val="0"/>
          <w:caps w:val="0"/>
          <w:color w:val="0D0D0D"/>
          <w:spacing w:val="0"/>
          <w:sz w:val="20"/>
          <w:szCs w:val="20"/>
          <w:shd w:val="clear" w:fill="FFFFFF"/>
        </w:rPr>
      </w:pPr>
    </w:p>
    <w:p>
      <w:pPr>
        <w:rPr>
          <w:rFonts w:hint="default" w:ascii="Arial" w:hAnsi="Arial" w:eastAsia="Segoe UI" w:cs="Arial"/>
          <w:i w:val="0"/>
          <w:iCs w:val="0"/>
          <w:caps w:val="0"/>
          <w:color w:val="0D0D0D"/>
          <w:spacing w:val="0"/>
          <w:sz w:val="20"/>
          <w:szCs w:val="20"/>
          <w:shd w:val="clear" w:fill="FFFFFF"/>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Think</w:t>
      </w:r>
      <w:r>
        <w:rPr>
          <w:rFonts w:hint="default" w:ascii="Arial" w:hAnsi="Arial" w:eastAsia="SimSun" w:cs="Arial"/>
          <w:color w:val="000000"/>
          <w:kern w:val="0"/>
          <w:sz w:val="20"/>
          <w:szCs w:val="20"/>
          <w:lang w:val="en-GB" w:eastAsia="zh-CN" w:bidi="ar"/>
        </w:rPr>
        <w:t xml:space="preserve">ing </w:t>
      </w:r>
      <w:r>
        <w:rPr>
          <w:rFonts w:hint="default" w:ascii="Arial" w:hAnsi="Arial" w:eastAsia="SimSun" w:cs="Arial"/>
          <w:color w:val="000000"/>
          <w:kern w:val="0"/>
          <w:sz w:val="20"/>
          <w:szCs w:val="20"/>
          <w:lang w:val="en-US" w:eastAsia="zh-CN" w:bidi="ar"/>
        </w:rPr>
        <w:t xml:space="preserve"> about what would be involved in completing this task on a distributed computation cluster such as Condor instead of using Hadoop</w:t>
      </w:r>
    </w:p>
    <w:p>
      <w:pPr>
        <w:spacing w:line="360" w:lineRule="auto"/>
        <w:ind w:firstLine="100" w:firstLineChars="50"/>
        <w:rPr>
          <w:rFonts w:hint="default" w:ascii="Arial" w:hAnsi="Arial" w:cs="Arial"/>
          <w:sz w:val="20"/>
          <w:szCs w:val="20"/>
        </w:rPr>
      </w:pPr>
      <w:r>
        <w:rPr>
          <w:rFonts w:hint="default" w:ascii="Arial" w:hAnsi="Arial" w:cs="Arial"/>
          <w:sz w:val="20"/>
          <w:szCs w:val="20"/>
        </w:rPr>
        <w:t xml:space="preserve">Condor, a distributed system shows several differences compared to Hadoop, particularly when dealing with large datasets. While Condor offers excellent flexibility and efficiency for high-throughput computing tasks across a wide range of job types, the Hadoop ecosystem provides a more integrated solution for handling petabyte-scale data processing tasks. However, specific use cases, particularly those emphasizing compute over data transfer, could still benefit from Condor’s high-throughput capabilities. </w:t>
      </w:r>
    </w:p>
    <w:p>
      <w:pPr>
        <w:spacing w:line="360" w:lineRule="auto"/>
        <w:rPr>
          <w:rFonts w:hint="default" w:ascii="Arial" w:hAnsi="Arial" w:cs="Arial"/>
          <w:sz w:val="20"/>
          <w:szCs w:val="20"/>
          <w:lang w:val="en-GB"/>
        </w:rPr>
      </w:pPr>
    </w:p>
    <w:p>
      <w:pPr>
        <w:spacing w:line="360" w:lineRule="auto"/>
        <w:rPr>
          <w:rFonts w:hint="default" w:ascii="Arial" w:hAnsi="Arial" w:cs="Arial"/>
          <w:b/>
          <w:bCs/>
          <w:sz w:val="28"/>
          <w:szCs w:val="28"/>
        </w:rPr>
      </w:pPr>
      <w:r>
        <w:rPr>
          <w:rFonts w:hint="default" w:ascii="Arial" w:hAnsi="Arial" w:cs="Arial"/>
          <w:b/>
          <w:bCs/>
          <w:sz w:val="28"/>
          <w:szCs w:val="28"/>
          <w:lang w:val="en-GB"/>
        </w:rPr>
        <w:t xml:space="preserve">Some of the </w:t>
      </w:r>
      <w:r>
        <w:rPr>
          <w:rFonts w:hint="default" w:ascii="Arial" w:hAnsi="Arial" w:cs="Arial"/>
          <w:b/>
          <w:bCs/>
          <w:sz w:val="28"/>
          <w:szCs w:val="28"/>
        </w:rPr>
        <w:t>Pros of Using Condor:</w:t>
      </w:r>
    </w:p>
    <w:p>
      <w:pPr>
        <w:spacing w:line="360" w:lineRule="auto"/>
        <w:rPr>
          <w:rFonts w:hint="default" w:ascii="Arial" w:hAnsi="Arial" w:cs="Arial"/>
          <w:b/>
          <w:bCs/>
          <w:sz w:val="20"/>
          <w:szCs w:val="20"/>
        </w:rPr>
      </w:pPr>
    </w:p>
    <w:p>
      <w:pPr>
        <w:pStyle w:val="249"/>
        <w:numPr>
          <w:numId w:val="0"/>
        </w:numPr>
        <w:spacing w:line="360" w:lineRule="auto"/>
        <w:ind w:left="1080" w:leftChars="0"/>
        <w:rPr>
          <w:rFonts w:hint="default" w:ascii="Arial" w:hAnsi="Arial" w:cs="Arial"/>
          <w:sz w:val="20"/>
          <w:szCs w:val="20"/>
        </w:rPr>
      </w:pPr>
      <w:r>
        <w:rPr>
          <w:rFonts w:hint="default" w:ascii="Arial" w:hAnsi="Arial" w:cs="Arial"/>
          <w:sz w:val="20"/>
          <w:szCs w:val="20"/>
          <w:lang w:val="en-GB"/>
        </w:rPr>
        <w:t xml:space="preserve">* </w:t>
      </w:r>
      <w:r>
        <w:rPr>
          <w:rFonts w:hint="default" w:ascii="Arial" w:hAnsi="Arial" w:cs="Arial"/>
          <w:b/>
          <w:bCs/>
          <w:sz w:val="20"/>
          <w:szCs w:val="20"/>
        </w:rPr>
        <w:t>High Throughput</w:t>
      </w:r>
      <w:r>
        <w:rPr>
          <w:rFonts w:hint="default" w:ascii="Arial" w:hAnsi="Arial" w:cs="Arial"/>
          <w:sz w:val="20"/>
          <w:szCs w:val="20"/>
        </w:rPr>
        <w:t>: Condor is designed for high-throughput computing (HTC), making it well-suited for a large number of small jobs.</w:t>
      </w:r>
    </w:p>
    <w:p>
      <w:pPr>
        <w:pStyle w:val="249"/>
        <w:numPr>
          <w:numId w:val="0"/>
        </w:numPr>
        <w:spacing w:line="360" w:lineRule="auto"/>
        <w:ind w:left="1080" w:leftChars="0"/>
        <w:rPr>
          <w:rFonts w:hint="default" w:ascii="Arial" w:hAnsi="Arial" w:cs="Arial"/>
          <w:sz w:val="20"/>
          <w:szCs w:val="20"/>
        </w:rPr>
      </w:pPr>
      <w:r>
        <w:rPr>
          <w:rFonts w:hint="default" w:ascii="Arial" w:hAnsi="Arial" w:cs="Arial"/>
          <w:sz w:val="20"/>
          <w:szCs w:val="20"/>
          <w:lang w:val="en-GB"/>
        </w:rPr>
        <w:t xml:space="preserve">* </w:t>
      </w:r>
      <w:r>
        <w:rPr>
          <w:rFonts w:hint="default" w:ascii="Arial" w:hAnsi="Arial" w:cs="Arial"/>
          <w:b/>
          <w:bCs/>
          <w:sz w:val="20"/>
          <w:szCs w:val="20"/>
        </w:rPr>
        <w:t>Resource Optimization</w:t>
      </w:r>
      <w:r>
        <w:rPr>
          <w:rFonts w:hint="default" w:ascii="Arial" w:hAnsi="Arial" w:cs="Arial"/>
          <w:sz w:val="20"/>
          <w:szCs w:val="20"/>
        </w:rPr>
        <w:t xml:space="preserve">: Condor utilizes available computing resources by distributing tasks to desktop computers and servers, potentially offering higher </w:t>
      </w:r>
      <w:r>
        <w:rPr>
          <w:rFonts w:hint="default" w:ascii="Arial" w:hAnsi="Arial" w:cs="Arial"/>
          <w:sz w:val="20"/>
          <w:szCs w:val="20"/>
          <w:lang w:val="en-GB"/>
        </w:rPr>
        <w:t xml:space="preserve">     </w:t>
      </w:r>
      <w:r>
        <w:rPr>
          <w:rFonts w:hint="default" w:ascii="Arial" w:hAnsi="Arial" w:cs="Arial"/>
          <w:sz w:val="20"/>
          <w:szCs w:val="20"/>
        </w:rPr>
        <w:t>resource availability.</w:t>
      </w:r>
    </w:p>
    <w:p>
      <w:pPr>
        <w:pStyle w:val="249"/>
        <w:numPr>
          <w:numId w:val="0"/>
        </w:numPr>
        <w:spacing w:line="360" w:lineRule="auto"/>
        <w:ind w:left="1280" w:leftChars="600" w:hanging="200" w:hangingChars="100"/>
        <w:rPr>
          <w:rFonts w:hint="default" w:ascii="Arial" w:hAnsi="Arial" w:cs="Arial"/>
          <w:sz w:val="20"/>
          <w:szCs w:val="20"/>
        </w:rPr>
      </w:pPr>
      <w:r>
        <w:rPr>
          <w:rFonts w:hint="default" w:ascii="Arial" w:hAnsi="Arial" w:cs="Arial"/>
          <w:sz w:val="20"/>
          <w:szCs w:val="20"/>
          <w:lang w:val="en-GB"/>
        </w:rPr>
        <w:t xml:space="preserve">* </w:t>
      </w:r>
      <w:r>
        <w:rPr>
          <w:rFonts w:hint="default" w:ascii="Arial" w:hAnsi="Arial" w:cs="Arial"/>
          <w:b/>
          <w:bCs/>
          <w:sz w:val="20"/>
          <w:szCs w:val="20"/>
        </w:rPr>
        <w:t>Flexible Scheduling</w:t>
      </w:r>
      <w:r>
        <w:rPr>
          <w:rFonts w:hint="default" w:ascii="Arial" w:hAnsi="Arial" w:cs="Arial"/>
          <w:sz w:val="20"/>
          <w:szCs w:val="20"/>
        </w:rPr>
        <w:t>: It offers advanced job queueing mechanisms, and priority scheduling to manage workloads effectively.</w:t>
      </w:r>
    </w:p>
    <w:p>
      <w:pPr>
        <w:pStyle w:val="249"/>
        <w:numPr>
          <w:numId w:val="0"/>
        </w:numPr>
        <w:spacing w:line="360" w:lineRule="auto"/>
        <w:ind w:left="1080" w:leftChars="0"/>
        <w:rPr>
          <w:rFonts w:hint="default" w:ascii="Arial" w:hAnsi="Arial" w:cs="Arial"/>
          <w:sz w:val="20"/>
          <w:szCs w:val="20"/>
        </w:rPr>
      </w:pPr>
      <w:r>
        <w:rPr>
          <w:rFonts w:hint="default" w:ascii="Arial" w:hAnsi="Arial" w:cs="Arial"/>
          <w:sz w:val="20"/>
          <w:szCs w:val="20"/>
          <w:lang w:val="en-GB"/>
        </w:rPr>
        <w:t xml:space="preserve">*  </w:t>
      </w:r>
      <w:r>
        <w:rPr>
          <w:rFonts w:hint="default" w:ascii="Arial" w:hAnsi="Arial" w:cs="Arial"/>
          <w:b/>
          <w:bCs/>
          <w:sz w:val="20"/>
          <w:szCs w:val="20"/>
        </w:rPr>
        <w:t>Variety of Workloads and Checkpointing</w:t>
      </w:r>
      <w:r>
        <w:rPr>
          <w:rFonts w:hint="default" w:ascii="Arial" w:hAnsi="Arial" w:cs="Arial"/>
          <w:sz w:val="20"/>
          <w:szCs w:val="20"/>
        </w:rPr>
        <w:t>: Supports a wide range of job types, not limited to MapReduce jobs. Also, it provides support for checkpointing, allowing long-running jobs to be paused and resumed.</w:t>
      </w:r>
    </w:p>
    <w:p>
      <w:pPr>
        <w:pStyle w:val="249"/>
        <w:numPr>
          <w:numId w:val="0"/>
        </w:numPr>
        <w:spacing w:line="360" w:lineRule="auto"/>
        <w:ind w:left="1080" w:leftChars="0"/>
        <w:rPr>
          <w:rFonts w:hint="default" w:ascii="Arial" w:hAnsi="Arial" w:cs="Arial"/>
          <w:sz w:val="20"/>
          <w:szCs w:val="20"/>
        </w:rPr>
      </w:pPr>
    </w:p>
    <w:p>
      <w:pPr>
        <w:spacing w:line="360" w:lineRule="auto"/>
        <w:rPr>
          <w:rFonts w:hint="default" w:ascii="Arial" w:hAnsi="Arial" w:cs="Arial"/>
          <w:b/>
          <w:bCs/>
          <w:sz w:val="28"/>
          <w:szCs w:val="28"/>
        </w:rPr>
      </w:pPr>
      <w:r>
        <w:rPr>
          <w:rFonts w:hint="default" w:ascii="Arial" w:hAnsi="Arial" w:cs="Arial"/>
          <w:sz w:val="20"/>
          <w:szCs w:val="20"/>
        </w:rPr>
        <w:t xml:space="preserve"> </w:t>
      </w:r>
      <w:r>
        <w:rPr>
          <w:rFonts w:hint="default" w:ascii="Arial" w:hAnsi="Arial" w:cs="Arial"/>
          <w:b/>
          <w:bCs/>
          <w:sz w:val="28"/>
          <w:szCs w:val="28"/>
          <w:lang w:val="en-GB"/>
        </w:rPr>
        <w:t xml:space="preserve">Some of the </w:t>
      </w:r>
      <w:r>
        <w:rPr>
          <w:rFonts w:hint="default" w:ascii="Arial" w:hAnsi="Arial" w:cs="Arial"/>
          <w:b/>
          <w:bCs/>
          <w:sz w:val="28"/>
          <w:szCs w:val="28"/>
        </w:rPr>
        <w:t>Cons of Using Condor:</w:t>
      </w:r>
    </w:p>
    <w:p>
      <w:pPr>
        <w:spacing w:line="360" w:lineRule="auto"/>
        <w:rPr>
          <w:rFonts w:hint="default" w:ascii="Arial" w:hAnsi="Arial" w:cs="Arial"/>
          <w:b/>
          <w:bCs/>
          <w:sz w:val="28"/>
          <w:szCs w:val="28"/>
        </w:rPr>
      </w:pPr>
    </w:p>
    <w:p>
      <w:pPr>
        <w:pStyle w:val="249"/>
        <w:numPr>
          <w:numId w:val="0"/>
        </w:numPr>
        <w:spacing w:line="360" w:lineRule="auto"/>
        <w:ind w:left="1080" w:leftChars="0"/>
        <w:rPr>
          <w:rFonts w:hint="default" w:ascii="Arial" w:hAnsi="Arial" w:cs="Arial"/>
          <w:sz w:val="20"/>
          <w:szCs w:val="20"/>
        </w:rPr>
      </w:pPr>
      <w:r>
        <w:rPr>
          <w:rFonts w:hint="default" w:ascii="Arial" w:hAnsi="Arial" w:cs="Arial"/>
          <w:b/>
          <w:bCs/>
          <w:sz w:val="20"/>
          <w:szCs w:val="20"/>
          <w:lang w:val="en-GB"/>
        </w:rPr>
        <w:t xml:space="preserve">* </w:t>
      </w:r>
      <w:r>
        <w:rPr>
          <w:rFonts w:hint="default" w:ascii="Arial" w:hAnsi="Arial" w:cs="Arial"/>
          <w:b/>
          <w:bCs/>
          <w:sz w:val="20"/>
          <w:szCs w:val="20"/>
        </w:rPr>
        <w:t>Complexity for Data-Intensive Tasks</w:t>
      </w:r>
      <w:r>
        <w:rPr>
          <w:rFonts w:hint="default" w:ascii="Arial" w:hAnsi="Arial" w:cs="Arial"/>
          <w:sz w:val="20"/>
          <w:szCs w:val="20"/>
        </w:rPr>
        <w:t>: For data-intensive tasks, especially those requiring frequent access to a large dataset (like petabyte-scale), managing data locality and efficient data transfer becomes more complex compared to Hadoops HDFS.</w:t>
      </w:r>
    </w:p>
    <w:p>
      <w:pPr>
        <w:pStyle w:val="249"/>
        <w:numPr>
          <w:numId w:val="0"/>
        </w:numPr>
        <w:spacing w:line="360" w:lineRule="auto"/>
        <w:ind w:left="1080" w:leftChars="0"/>
        <w:rPr>
          <w:rFonts w:hint="default" w:ascii="Arial" w:hAnsi="Arial" w:cs="Arial"/>
          <w:sz w:val="20"/>
          <w:szCs w:val="20"/>
        </w:rPr>
      </w:pPr>
      <w:r>
        <w:rPr>
          <w:rFonts w:hint="default" w:ascii="Arial" w:hAnsi="Arial" w:cs="Arial"/>
          <w:b/>
          <w:bCs/>
          <w:sz w:val="20"/>
          <w:szCs w:val="20"/>
          <w:lang w:val="en-GB"/>
        </w:rPr>
        <w:t xml:space="preserve">* </w:t>
      </w:r>
      <w:r>
        <w:rPr>
          <w:rFonts w:hint="default" w:ascii="Arial" w:hAnsi="Arial" w:cs="Arial"/>
          <w:b/>
          <w:bCs/>
          <w:sz w:val="20"/>
          <w:szCs w:val="20"/>
        </w:rPr>
        <w:t>Lack of Integrated Data Storage:</w:t>
      </w:r>
      <w:r>
        <w:rPr>
          <w:rFonts w:hint="default" w:ascii="Arial" w:hAnsi="Arial" w:cs="Arial"/>
          <w:sz w:val="20"/>
          <w:szCs w:val="20"/>
        </w:rPr>
        <w:t xml:space="preserve"> Unlike Hadoop, which has HDFS for distributed storage closely integrated with its processing model, Condor does not have a built-in distributed file system, potentially complicating data management and access.</w:t>
      </w:r>
    </w:p>
    <w:p>
      <w:pPr>
        <w:pStyle w:val="249"/>
        <w:numPr>
          <w:numId w:val="0"/>
        </w:numPr>
        <w:spacing w:line="360" w:lineRule="auto"/>
        <w:ind w:left="1080" w:leftChars="0"/>
        <w:rPr>
          <w:rFonts w:hint="default" w:ascii="Arial" w:hAnsi="Arial" w:cs="Arial"/>
          <w:sz w:val="20"/>
          <w:szCs w:val="20"/>
        </w:rPr>
      </w:pPr>
      <w:r>
        <w:rPr>
          <w:rFonts w:hint="default" w:ascii="Arial" w:hAnsi="Arial" w:cs="Arial"/>
          <w:b/>
          <w:bCs/>
          <w:sz w:val="20"/>
          <w:szCs w:val="20"/>
          <w:lang w:val="en-GB"/>
        </w:rPr>
        <w:t xml:space="preserve">*  </w:t>
      </w:r>
      <w:r>
        <w:rPr>
          <w:rFonts w:hint="default" w:ascii="Arial" w:hAnsi="Arial" w:cs="Arial"/>
          <w:b/>
          <w:bCs/>
          <w:sz w:val="20"/>
          <w:szCs w:val="20"/>
        </w:rPr>
        <w:t>Setup and Maintenance:</w:t>
      </w:r>
      <w:r>
        <w:rPr>
          <w:rFonts w:hint="default" w:ascii="Arial" w:hAnsi="Arial" w:cs="Arial"/>
          <w:sz w:val="20"/>
          <w:szCs w:val="20"/>
        </w:rPr>
        <w:t xml:space="preserve"> Setting up a Condor pool might require more configuration and maintenance effort, especially to optimize for data-intensive tasks, compared to Hadoop clusters which are widely used for such tasks and have more turnkey solutions available.</w:t>
      </w:r>
    </w:p>
    <w:p>
      <w:pPr>
        <w:pStyle w:val="249"/>
        <w:numPr>
          <w:numId w:val="0"/>
        </w:numPr>
        <w:spacing w:line="360" w:lineRule="auto"/>
        <w:ind w:left="1080" w:leftChars="0"/>
        <w:rPr>
          <w:rFonts w:hint="default" w:ascii="Arial" w:hAnsi="Arial" w:cs="Arial"/>
          <w:sz w:val="20"/>
          <w:szCs w:val="20"/>
        </w:rPr>
      </w:pPr>
    </w:p>
    <w:p>
      <w:pPr>
        <w:pStyle w:val="249"/>
        <w:numPr>
          <w:numId w:val="0"/>
        </w:numPr>
        <w:spacing w:line="360" w:lineRule="auto"/>
        <w:ind w:left="1080" w:leftChars="0"/>
        <w:rPr>
          <w:rFonts w:hint="default" w:ascii="Arial" w:hAnsi="Arial" w:cs="Arial"/>
          <w:sz w:val="20"/>
          <w:szCs w:val="20"/>
        </w:rPr>
      </w:pPr>
    </w:p>
    <w:p>
      <w:pPr>
        <w:pStyle w:val="249"/>
        <w:numPr>
          <w:numId w:val="0"/>
        </w:numPr>
        <w:spacing w:line="360" w:lineRule="auto"/>
        <w:ind w:left="1080" w:leftChars="0"/>
        <w:rPr>
          <w:rFonts w:hint="default" w:ascii="Arial" w:hAnsi="Arial" w:eastAsia="Segoe UI" w:cs="Arial"/>
          <w:i w:val="0"/>
          <w:iCs w:val="0"/>
          <w:caps w:val="0"/>
          <w:color w:val="0D0D0D"/>
          <w:spacing w:val="0"/>
          <w:sz w:val="24"/>
          <w:szCs w:val="24"/>
          <w:shd w:val="clear" w:fill="FFFFFF"/>
          <w:lang w:val="en-GB"/>
        </w:rPr>
      </w:pPr>
      <w:r>
        <w:rPr>
          <w:rFonts w:hint="default" w:ascii="Arial" w:hAnsi="Arial"/>
          <w:b/>
          <w:bCs/>
          <w:sz w:val="24"/>
          <w:szCs w:val="24"/>
          <w:lang w:val="en-GB"/>
        </w:rPr>
        <w:t>B</w:t>
      </w:r>
      <w:r>
        <w:rPr>
          <w:rFonts w:hint="default" w:ascii="Arial" w:hAnsi="Arial"/>
          <w:b/>
          <w:bCs/>
          <w:sz w:val="24"/>
          <w:szCs w:val="24"/>
        </w:rPr>
        <w:t xml:space="preserve">etween </w:t>
      </w:r>
      <w:r>
        <w:rPr>
          <w:rFonts w:hint="default" w:ascii="Arial" w:hAnsi="Arial"/>
          <w:b/>
          <w:bCs/>
          <w:sz w:val="24"/>
          <w:szCs w:val="24"/>
          <w:lang w:val="en-GB"/>
        </w:rPr>
        <w:t>C</w:t>
      </w:r>
      <w:r>
        <w:rPr>
          <w:rFonts w:hint="default" w:ascii="Arial" w:hAnsi="Arial"/>
          <w:b/>
          <w:bCs/>
          <w:sz w:val="24"/>
          <w:szCs w:val="24"/>
        </w:rPr>
        <w:t xml:space="preserve">ondor and Hadoop </w:t>
      </w:r>
      <w:r>
        <w:rPr>
          <w:rFonts w:hint="default" w:ascii="Arial" w:hAnsi="Arial"/>
          <w:b/>
          <w:bCs/>
          <w:sz w:val="24"/>
          <w:szCs w:val="24"/>
          <w:lang w:val="en-GB"/>
        </w:rPr>
        <w:t xml:space="preserve">the </w:t>
      </w:r>
      <w:r>
        <w:rPr>
          <w:rFonts w:hint="default" w:ascii="Arial" w:hAnsi="Arial"/>
          <w:b/>
          <w:bCs/>
          <w:sz w:val="24"/>
          <w:szCs w:val="24"/>
        </w:rPr>
        <w:t>be</w:t>
      </w:r>
      <w:r>
        <w:rPr>
          <w:rFonts w:hint="default" w:ascii="Arial" w:hAnsi="Arial"/>
          <w:b/>
          <w:bCs/>
          <w:sz w:val="24"/>
          <w:szCs w:val="24"/>
          <w:lang w:val="en-GB"/>
        </w:rPr>
        <w:t>st framework</w:t>
      </w:r>
      <w:r>
        <w:rPr>
          <w:rFonts w:hint="default" w:ascii="Arial" w:hAnsi="Arial"/>
          <w:b/>
          <w:bCs/>
          <w:sz w:val="24"/>
          <w:szCs w:val="24"/>
        </w:rPr>
        <w:t xml:space="preserve"> to use  to analyse the data set  </w:t>
      </w:r>
      <w:r>
        <w:rPr>
          <w:rFonts w:hint="default" w:ascii="Arial" w:hAnsi="Arial"/>
          <w:b/>
          <w:bCs/>
          <w:sz w:val="24"/>
          <w:szCs w:val="24"/>
          <w:lang w:val="en-GB"/>
        </w:rPr>
        <w:t>for this assignment :</w:t>
      </w:r>
      <w:r>
        <w:rPr>
          <w:rFonts w:hint="default" w:ascii="Arial" w:hAnsi="Arial"/>
          <w:b w:val="0"/>
          <w:bCs w:val="0"/>
          <w:sz w:val="24"/>
          <w:szCs w:val="24"/>
          <w:lang w:val="en-GB"/>
        </w:rPr>
        <w:t xml:space="preserve"> </w:t>
      </w:r>
      <w:r>
        <w:rPr>
          <w:rFonts w:hint="default" w:ascii="Arial" w:hAnsi="Arial" w:cs="Arial"/>
          <w:b w:val="0"/>
          <w:bCs w:val="0"/>
          <w:sz w:val="20"/>
          <w:szCs w:val="20"/>
          <w:lang w:val="en-GB"/>
        </w:rPr>
        <w:t>Hadoop is the preferred choice</w:t>
      </w:r>
      <w:r>
        <w:rPr>
          <w:rFonts w:hint="default" w:ascii="Arial" w:hAnsi="Arial" w:cs="Arial"/>
          <w:b w:val="0"/>
          <w:bCs w:val="0"/>
          <w:sz w:val="24"/>
          <w:szCs w:val="24"/>
          <w:lang w:val="en-GB"/>
        </w:rPr>
        <w:t xml:space="preserve"> because </w:t>
      </w:r>
      <w:r>
        <w:rPr>
          <w:rFonts w:hint="default" w:ascii="Arial" w:hAnsi="Arial" w:eastAsia="Segoe UI" w:cs="Arial"/>
          <w:i w:val="0"/>
          <w:iCs w:val="0"/>
          <w:caps w:val="0"/>
          <w:color w:val="0D0D0D"/>
          <w:spacing w:val="0"/>
          <w:sz w:val="24"/>
          <w:szCs w:val="24"/>
          <w:shd w:val="clear" w:fill="FFFFFF"/>
        </w:rPr>
        <w:t>the dataset is large and requires distributed data processing</w:t>
      </w:r>
      <w:r>
        <w:rPr>
          <w:rFonts w:hint="default" w:ascii="Arial" w:hAnsi="Arial" w:eastAsia="Segoe UI" w:cs="Arial"/>
          <w:i w:val="0"/>
          <w:iCs w:val="0"/>
          <w:caps w:val="0"/>
          <w:color w:val="0D0D0D"/>
          <w:spacing w:val="0"/>
          <w:sz w:val="24"/>
          <w:szCs w:val="24"/>
          <w:shd w:val="clear" w:fill="FFFFFF"/>
          <w:lang w:val="en-GB"/>
        </w:rPr>
        <w:t>.</w:t>
      </w:r>
    </w:p>
    <w:p>
      <w:pPr>
        <w:pStyle w:val="249"/>
        <w:numPr>
          <w:numId w:val="0"/>
        </w:numPr>
        <w:spacing w:line="360" w:lineRule="auto"/>
        <w:ind w:left="1080" w:leftChars="0"/>
        <w:rPr>
          <w:rFonts w:hint="default" w:ascii="Arial" w:hAnsi="Arial" w:eastAsia="Segoe UI" w:cs="Arial"/>
          <w:i w:val="0"/>
          <w:iCs w:val="0"/>
          <w:caps w:val="0"/>
          <w:color w:val="0D0D0D"/>
          <w:spacing w:val="0"/>
          <w:sz w:val="24"/>
          <w:szCs w:val="24"/>
          <w:shd w:val="clear" w:fill="FFFFFF"/>
          <w:lang w:val="en-GB"/>
        </w:rPr>
      </w:pPr>
      <w:r>
        <w:rPr>
          <w:rFonts w:hint="default" w:ascii="Arial" w:hAnsi="Arial" w:eastAsia="Segoe UI" w:cs="Arial"/>
          <w:i w:val="0"/>
          <w:iCs w:val="0"/>
          <w:color w:val="0D0D0D"/>
          <w:spacing w:val="0"/>
          <w:sz w:val="24"/>
          <w:szCs w:val="24"/>
          <w:shd w:val="clear" w:fill="FFFFFF"/>
          <w:lang w:val="en-GB"/>
        </w:rPr>
        <w:t>I</w:t>
      </w:r>
      <w:r>
        <w:rPr>
          <w:rFonts w:hint="default" w:ascii="Arial" w:hAnsi="Arial" w:eastAsia="Segoe UI" w:cs="Arial"/>
          <w:i w:val="0"/>
          <w:iCs w:val="0"/>
          <w:caps w:val="0"/>
          <w:color w:val="0D0D0D"/>
          <w:spacing w:val="0"/>
          <w:sz w:val="24"/>
          <w:szCs w:val="24"/>
          <w:shd w:val="clear" w:fill="FFFFFF"/>
          <w:lang w:val="en-GB"/>
        </w:rPr>
        <w:t xml:space="preserve">n  distributed Data Processing,  The dataset provided in the assignment is </w:t>
      </w:r>
      <w:r>
        <w:rPr>
          <w:rFonts w:hint="default" w:ascii="Arial" w:hAnsi="Arial" w:eastAsia="Segoe UI" w:cs="Arial"/>
          <w:i w:val="0"/>
          <w:iCs w:val="0"/>
          <w:caps w:val="0"/>
          <w:color w:val="0D0D0D"/>
          <w:spacing w:val="0"/>
          <w:sz w:val="24"/>
          <w:szCs w:val="24"/>
          <w:shd w:val="clear" w:fill="FFFFFF"/>
          <w:lang w:val="en-GB"/>
        </w:rPr>
        <w:t>a large dataset</w:t>
      </w:r>
      <w:bookmarkStart w:id="0" w:name="_GoBack"/>
      <w:bookmarkEnd w:id="0"/>
      <w:r>
        <w:rPr>
          <w:rFonts w:hint="default" w:ascii="Arial" w:hAnsi="Arial" w:eastAsia="Segoe UI" w:cs="Arial"/>
          <w:i w:val="0"/>
          <w:iCs w:val="0"/>
          <w:caps w:val="0"/>
          <w:color w:val="0D0D0D"/>
          <w:spacing w:val="0"/>
          <w:sz w:val="24"/>
          <w:szCs w:val="24"/>
          <w:shd w:val="clear" w:fill="FFFFFF"/>
          <w:lang w:val="en-GB"/>
        </w:rPr>
        <w:t>. Processing such a large dataset efficiently would require distributed data processing capabilities, which Hadoop provides through its MapReduce framework. Hadoop's ability to distribute the workload across multiple nodes in a cluster ensures that the analysis can be performed in a scalable and efficient manner.</w:t>
      </w:r>
    </w:p>
    <w:p>
      <w:pPr>
        <w:pStyle w:val="249"/>
        <w:numPr>
          <w:numId w:val="0"/>
        </w:numPr>
        <w:spacing w:line="360" w:lineRule="auto"/>
        <w:ind w:left="1080" w:leftChars="0"/>
        <w:rPr>
          <w:rFonts w:hint="default" w:ascii="Arial" w:hAnsi="Arial" w:eastAsia="Segoe UI" w:cs="Arial"/>
          <w:i w:val="0"/>
          <w:iCs w:val="0"/>
          <w:caps w:val="0"/>
          <w:color w:val="0D0D0D"/>
          <w:spacing w:val="0"/>
          <w:sz w:val="24"/>
          <w:szCs w:val="24"/>
          <w:shd w:val="clear" w:fill="FFFFFF"/>
          <w:lang w:val="en-GB"/>
        </w:rPr>
      </w:pPr>
    </w:p>
    <w:p>
      <w:pPr>
        <w:pStyle w:val="249"/>
        <w:numPr>
          <w:numId w:val="0"/>
        </w:numPr>
        <w:spacing w:line="360" w:lineRule="auto"/>
        <w:ind w:left="1080" w:leftChars="0"/>
        <w:rPr>
          <w:rFonts w:hint="default" w:ascii="Arial" w:hAnsi="Arial" w:eastAsia="Segoe UI" w:cs="Arial"/>
          <w:i w:val="0"/>
          <w:iCs w:val="0"/>
          <w:caps w:val="0"/>
          <w:color w:val="0D0D0D"/>
          <w:spacing w:val="0"/>
          <w:sz w:val="24"/>
          <w:szCs w:val="24"/>
          <w:shd w:val="clear" w:fill="FFFFFF"/>
          <w:lang w:val="en-GB"/>
        </w:rPr>
      </w:pPr>
      <w:r>
        <w:rPr>
          <w:rFonts w:hint="default" w:ascii="Arial" w:hAnsi="Arial" w:eastAsia="Segoe UI" w:cs="Arial"/>
          <w:i w:val="0"/>
          <w:iCs w:val="0"/>
          <w:caps w:val="0"/>
          <w:color w:val="0D0D0D"/>
          <w:spacing w:val="0"/>
          <w:sz w:val="24"/>
          <w:szCs w:val="24"/>
          <w:shd w:val="clear" w:fill="FFFFFF"/>
          <w:lang w:val="en-GB"/>
        </w:rPr>
        <w:t>In built-in Mechanisms for Data Handling,  Hadoop comes with built-in support for distributed storage (HDFS) and distributed processing (MapReduce), making it well-suited for handling large volumes of data that may not fit into memory on a single machine. This is essential for processing big data efficiently.</w:t>
      </w:r>
    </w:p>
    <w:p>
      <w:pPr>
        <w:pStyle w:val="249"/>
        <w:numPr>
          <w:numId w:val="0"/>
        </w:numPr>
        <w:spacing w:line="360" w:lineRule="auto"/>
        <w:ind w:left="1080" w:leftChars="0"/>
        <w:rPr>
          <w:rFonts w:hint="default" w:ascii="Arial" w:hAnsi="Arial" w:eastAsia="Segoe UI" w:cs="Arial"/>
          <w:i w:val="0"/>
          <w:iCs w:val="0"/>
          <w:caps w:val="0"/>
          <w:color w:val="0D0D0D"/>
          <w:spacing w:val="0"/>
          <w:sz w:val="24"/>
          <w:szCs w:val="24"/>
          <w:shd w:val="clear" w:fill="FFFFFF"/>
          <w:lang w:val="en-GB"/>
        </w:rPr>
      </w:pPr>
    </w:p>
    <w:p>
      <w:pPr>
        <w:pStyle w:val="249"/>
        <w:numPr>
          <w:numId w:val="0"/>
        </w:numPr>
        <w:spacing w:line="360" w:lineRule="auto"/>
        <w:ind w:left="1080" w:leftChars="0"/>
        <w:rPr>
          <w:rFonts w:hint="default" w:ascii="Arial" w:hAnsi="Arial" w:eastAsia="Segoe UI" w:cs="Arial"/>
          <w:i w:val="0"/>
          <w:iCs w:val="0"/>
          <w:caps w:val="0"/>
          <w:color w:val="0D0D0D"/>
          <w:spacing w:val="0"/>
          <w:sz w:val="24"/>
          <w:szCs w:val="24"/>
          <w:shd w:val="clear" w:fill="FFFFFF"/>
          <w:lang w:val="en-GB"/>
        </w:rPr>
      </w:pPr>
      <w:r>
        <w:rPr>
          <w:rFonts w:hint="default" w:ascii="Arial" w:hAnsi="Arial" w:eastAsia="Segoe UI" w:cs="Arial"/>
          <w:i w:val="0"/>
          <w:iCs w:val="0"/>
          <w:caps w:val="0"/>
          <w:color w:val="0D0D0D"/>
          <w:spacing w:val="0"/>
          <w:sz w:val="24"/>
          <w:szCs w:val="24"/>
          <w:shd w:val="clear" w:fill="FFFFFF"/>
          <w:lang w:val="en-GB"/>
        </w:rPr>
        <w:t>Considering MapReduce Programming Model, The MapReduce paradigm provided by Hadoop allows for the parallel processing of data across a distributed cluster of machines. This is particularly suitable for tasks like finding the movies with the highest average ratings for each year, where the computation can be parallelized across multiple nodes.</w:t>
      </w:r>
    </w:p>
    <w:p>
      <w:pPr>
        <w:pStyle w:val="249"/>
        <w:numPr>
          <w:numId w:val="0"/>
        </w:numPr>
        <w:spacing w:line="360" w:lineRule="auto"/>
        <w:ind w:left="1080" w:leftChars="0"/>
        <w:rPr>
          <w:rFonts w:hint="default" w:ascii="Arial" w:hAnsi="Arial" w:eastAsia="Segoe UI" w:cs="Arial"/>
          <w:i w:val="0"/>
          <w:iCs w:val="0"/>
          <w:caps w:val="0"/>
          <w:color w:val="0D0D0D"/>
          <w:spacing w:val="0"/>
          <w:sz w:val="24"/>
          <w:szCs w:val="24"/>
          <w:shd w:val="clear" w:fill="FFFFFF"/>
          <w:lang w:val="en-GB"/>
        </w:rPr>
      </w:pPr>
    </w:p>
    <w:p>
      <w:pPr>
        <w:pStyle w:val="249"/>
        <w:numPr>
          <w:numId w:val="0"/>
        </w:numPr>
        <w:spacing w:line="360" w:lineRule="auto"/>
        <w:ind w:left="1080" w:leftChars="0" w:firstLine="120" w:firstLineChars="50"/>
        <w:rPr>
          <w:rFonts w:hint="default" w:ascii="Arial" w:hAnsi="Arial" w:eastAsia="Segoe UI" w:cs="Arial"/>
          <w:i w:val="0"/>
          <w:iCs w:val="0"/>
          <w:caps w:val="0"/>
          <w:color w:val="0D0D0D"/>
          <w:spacing w:val="0"/>
          <w:sz w:val="24"/>
          <w:szCs w:val="24"/>
          <w:shd w:val="clear" w:fill="FFFFFF"/>
          <w:lang w:val="en-GB"/>
        </w:rPr>
      </w:pPr>
      <w:r>
        <w:rPr>
          <w:rFonts w:hint="default" w:ascii="Arial" w:hAnsi="Arial" w:eastAsia="Segoe UI" w:cs="Arial"/>
          <w:i w:val="0"/>
          <w:iCs w:val="0"/>
          <w:color w:val="0D0D0D"/>
          <w:spacing w:val="0"/>
          <w:sz w:val="24"/>
          <w:szCs w:val="24"/>
          <w:shd w:val="clear" w:fill="FFFFFF"/>
          <w:lang w:val="en-GB"/>
        </w:rPr>
        <w:t>I</w:t>
      </w:r>
      <w:r>
        <w:rPr>
          <w:rFonts w:hint="default" w:ascii="Arial" w:hAnsi="Arial" w:eastAsia="Segoe UI" w:cs="Arial"/>
          <w:i w:val="0"/>
          <w:iCs w:val="0"/>
          <w:caps w:val="0"/>
          <w:color w:val="0D0D0D"/>
          <w:spacing w:val="0"/>
          <w:sz w:val="24"/>
          <w:szCs w:val="24"/>
          <w:shd w:val="clear" w:fill="FFFFFF"/>
          <w:lang w:val="en-GB"/>
        </w:rPr>
        <w:t>n terms of scalability and Fault Tolerance,  Hadoop is designed to be highly scalable and fault-tolerant. It can scale horizontally by adding more nodes to the cluster as the dataset grows, and it automatically handles node failures, ensuring that the analysis can continue uninterrupted even in the presence of hardware failures.</w:t>
      </w:r>
    </w:p>
    <w:p>
      <w:pPr>
        <w:rPr>
          <w:rFonts w:hint="default" w:ascii="Arial" w:hAnsi="Arial" w:eastAsia="Segoe UI" w:cs="Arial"/>
          <w:i w:val="0"/>
          <w:iCs w:val="0"/>
          <w:caps w:val="0"/>
          <w:color w:val="0D0D0D"/>
          <w:spacing w:val="0"/>
          <w:sz w:val="20"/>
          <w:szCs w:val="20"/>
          <w:shd w:val="clear" w:fill="FFFFFF"/>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Palatino Linotype">
    <w:panose1 w:val="02040502050505030304"/>
    <w:charset w:val="00"/>
    <w:family w:val="auto"/>
    <w:pitch w:val="default"/>
    <w:sig w:usb0="E0000287" w:usb1="40000013"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Black">
    <w:panose1 w:val="020B0A02040204020203"/>
    <w:charset w:val="00"/>
    <w:family w:val="auto"/>
    <w:pitch w:val="default"/>
    <w:sig w:usb0="E00002FF" w:usb1="4000E47F" w:usb2="00000021" w:usb3="00000000" w:csb0="2000019F" w:csb1="00000000"/>
  </w:font>
  <w:font w:name="Segoe UI Semibold">
    <w:panose1 w:val="020B07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Semilight">
    <w:panose1 w:val="020B0402040204020203"/>
    <w:charset w:val="00"/>
    <w:family w:val="auto"/>
    <w:pitch w:val="default"/>
    <w:sig w:usb0="E4002EFF" w:usb1="C000E47F" w:usb2="00000009" w:usb3="00000000" w:csb0="200001FF" w:csb1="00000000"/>
  </w:font>
  <w:font w:name="Sitka Heading">
    <w:panose1 w:val="02000505000000020004"/>
    <w:charset w:val="00"/>
    <w:family w:val="auto"/>
    <w:pitch w:val="default"/>
    <w:sig w:usb0="A00002EF" w:usb1="4000204B" w:usb2="00000000" w:usb3="00000000" w:csb0="2000019F" w:csb1="00000000"/>
  </w:font>
  <w:font w:name="Segoe Script">
    <w:panose1 w:val="030B0504020000000003"/>
    <w:charset w:val="00"/>
    <w:family w:val="auto"/>
    <w:pitch w:val="default"/>
    <w:sig w:usb0="0000028F" w:usb1="00000000" w:usb2="00000000" w:usb3="00000000" w:csb0="0000009F" w:csb1="00000000"/>
  </w:font>
  <w:font w:name="SimSun-ExtB">
    <w:panose1 w:val="02010609060101010101"/>
    <w:charset w:val="86"/>
    <w:family w:val="auto"/>
    <w:pitch w:val="default"/>
    <w:sig w:usb0="00000001" w:usb1="02000000" w:usb2="00000000" w:usb3="00000000" w:csb0="00040001"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679D9A"/>
    <w:multiLevelType w:val="singleLevel"/>
    <w:tmpl w:val="FE679D9A"/>
    <w:lvl w:ilvl="0" w:tentative="0">
      <w:start w:val="4"/>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3B67056B"/>
    <w:multiLevelType w:val="singleLevel"/>
    <w:tmpl w:val="3B67056B"/>
    <w:lvl w:ilvl="0" w:tentative="0">
      <w:start w:val="1"/>
      <w:numFmt w:val="decimal"/>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A82CC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A5739"/>
    <w:rsid w:val="00201333"/>
    <w:rsid w:val="00210FA7"/>
    <w:rsid w:val="00216417"/>
    <w:rsid w:val="0026631D"/>
    <w:rsid w:val="002C2F53"/>
    <w:rsid w:val="0033518C"/>
    <w:rsid w:val="003437C2"/>
    <w:rsid w:val="00377186"/>
    <w:rsid w:val="003A1C03"/>
    <w:rsid w:val="00414627"/>
    <w:rsid w:val="00425D63"/>
    <w:rsid w:val="004368FD"/>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094F64"/>
    <w:rsid w:val="03847CD4"/>
    <w:rsid w:val="03934A6B"/>
    <w:rsid w:val="04700BD6"/>
    <w:rsid w:val="04F433AE"/>
    <w:rsid w:val="05F54255"/>
    <w:rsid w:val="06780FAB"/>
    <w:rsid w:val="09B174F4"/>
    <w:rsid w:val="0A773A3A"/>
    <w:rsid w:val="0CCD3F0E"/>
    <w:rsid w:val="0D9613D9"/>
    <w:rsid w:val="0DB072FF"/>
    <w:rsid w:val="0F485AAA"/>
    <w:rsid w:val="0FEC732E"/>
    <w:rsid w:val="109D16D1"/>
    <w:rsid w:val="111B2242"/>
    <w:rsid w:val="124C73CC"/>
    <w:rsid w:val="16B447CE"/>
    <w:rsid w:val="171A79F6"/>
    <w:rsid w:val="1B1C3409"/>
    <w:rsid w:val="1C2C1048"/>
    <w:rsid w:val="1CA86413"/>
    <w:rsid w:val="1F9B1C69"/>
    <w:rsid w:val="20F40FA1"/>
    <w:rsid w:val="22467649"/>
    <w:rsid w:val="25DA2A28"/>
    <w:rsid w:val="27734D48"/>
    <w:rsid w:val="28703966"/>
    <w:rsid w:val="28B740DA"/>
    <w:rsid w:val="29CE7125"/>
    <w:rsid w:val="2BFD1938"/>
    <w:rsid w:val="2C3D01A4"/>
    <w:rsid w:val="2D175908"/>
    <w:rsid w:val="2D404F0C"/>
    <w:rsid w:val="2F9B28BE"/>
    <w:rsid w:val="2FE547A2"/>
    <w:rsid w:val="30BE4485"/>
    <w:rsid w:val="316F42A9"/>
    <w:rsid w:val="33A5707E"/>
    <w:rsid w:val="356F36C4"/>
    <w:rsid w:val="37330BE8"/>
    <w:rsid w:val="37666E72"/>
    <w:rsid w:val="3BDC2844"/>
    <w:rsid w:val="3D577B32"/>
    <w:rsid w:val="3E6334E7"/>
    <w:rsid w:val="3E7F2E17"/>
    <w:rsid w:val="3FB60916"/>
    <w:rsid w:val="40793ED7"/>
    <w:rsid w:val="42382BB3"/>
    <w:rsid w:val="430A2F0B"/>
    <w:rsid w:val="448F0B09"/>
    <w:rsid w:val="4623311D"/>
    <w:rsid w:val="478C2DB8"/>
    <w:rsid w:val="495A19E6"/>
    <w:rsid w:val="497A1F1B"/>
    <w:rsid w:val="4B7764DD"/>
    <w:rsid w:val="4BB0793C"/>
    <w:rsid w:val="4CDB70D6"/>
    <w:rsid w:val="4E455377"/>
    <w:rsid w:val="50897B2F"/>
    <w:rsid w:val="53381997"/>
    <w:rsid w:val="53C62500"/>
    <w:rsid w:val="54016E61"/>
    <w:rsid w:val="55D90C66"/>
    <w:rsid w:val="566775D0"/>
    <w:rsid w:val="56910414"/>
    <w:rsid w:val="56F65BBA"/>
    <w:rsid w:val="573669A4"/>
    <w:rsid w:val="57C85F13"/>
    <w:rsid w:val="58B9329D"/>
    <w:rsid w:val="5ACC5F5C"/>
    <w:rsid w:val="5B1D0508"/>
    <w:rsid w:val="5C834DEE"/>
    <w:rsid w:val="5CEE6205"/>
    <w:rsid w:val="5EA165BA"/>
    <w:rsid w:val="5EB36DEA"/>
    <w:rsid w:val="5EEE374C"/>
    <w:rsid w:val="5F122687"/>
    <w:rsid w:val="607E735B"/>
    <w:rsid w:val="6350047D"/>
    <w:rsid w:val="69621672"/>
    <w:rsid w:val="69A82CCB"/>
    <w:rsid w:val="69CA7D9D"/>
    <w:rsid w:val="6B2C79E4"/>
    <w:rsid w:val="6BC95638"/>
    <w:rsid w:val="6DD62942"/>
    <w:rsid w:val="6EBA3438"/>
    <w:rsid w:val="6F67342B"/>
    <w:rsid w:val="72501D1B"/>
    <w:rsid w:val="729D7CC1"/>
    <w:rsid w:val="76B72ED4"/>
    <w:rsid w:val="7A2607BF"/>
    <w:rsid w:val="7ACC7B06"/>
    <w:rsid w:val="7BB34580"/>
    <w:rsid w:val="7C0F1417"/>
    <w:rsid w:val="7DE30098"/>
    <w:rsid w:val="7EAD2FE4"/>
    <w:rsid w:val="7FE43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DejaVu Sans" w:asciiTheme="minorHAnsi" w:hAnsiTheme="minorHAnsi" w:eastAsiaTheme="minorEastAsia"/>
      <w:sz w:val="18"/>
      <w:szCs w:val="22"/>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2024-03-17T12:51:00Z</dcterms:created>
  <dc:creator>x360</dc:creator>
  <cp:lastModifiedBy>udenwa dennis</cp:lastModifiedBy>
  <dcterms:modified xsi:type="dcterms:W3CDTF">2024-03-26T21:43:12Z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2057-12.2.0.13489</vt:lpwstr>
  </property>
  <property fmtid="{D5CDD505-2E9C-101B-9397-08002B2CF9AE}" pid="3" name="ICV">
    <vt:lpwstr>01A72BB2A6AE4DA1958B3B5031B832CD_13</vt:lpwstr>
  </property>
</Properties>
</file>